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FF6" w:rsidRPr="002F3AB2" w:rsidRDefault="00955FF6" w:rsidP="003B27FE">
      <w:pPr>
        <w:jc w:val="center"/>
        <w:rPr>
          <w:rFonts w:ascii="Times New Roman" w:hAnsi="Times New Roman" w:cs="Times New Roman"/>
          <w:b/>
          <w:sz w:val="24"/>
          <w:szCs w:val="24"/>
        </w:rPr>
      </w:pPr>
      <w:r w:rsidRPr="002F3AB2">
        <w:rPr>
          <w:rFonts w:ascii="Times New Roman" w:hAnsi="Times New Roman" w:cs="Times New Roman"/>
          <w:b/>
          <w:sz w:val="24"/>
          <w:szCs w:val="24"/>
        </w:rPr>
        <w:t>CSE375</w:t>
      </w:r>
    </w:p>
    <w:p w:rsidR="00955FF6" w:rsidRPr="002F3AB2" w:rsidRDefault="00955FF6" w:rsidP="003B27FE">
      <w:pPr>
        <w:jc w:val="center"/>
        <w:rPr>
          <w:rFonts w:ascii="Times New Roman" w:hAnsi="Times New Roman" w:cs="Times New Roman"/>
          <w:b/>
          <w:sz w:val="24"/>
          <w:szCs w:val="24"/>
        </w:rPr>
      </w:pPr>
      <w:r w:rsidRPr="002F3AB2">
        <w:rPr>
          <w:rFonts w:ascii="Times New Roman" w:hAnsi="Times New Roman" w:cs="Times New Roman"/>
          <w:b/>
          <w:sz w:val="24"/>
          <w:szCs w:val="24"/>
        </w:rPr>
        <w:t>PROJECT REPORT</w:t>
      </w:r>
    </w:p>
    <w:p w:rsidR="00955FF6" w:rsidRPr="002F3AB2" w:rsidRDefault="003B27FE" w:rsidP="003B27FE">
      <w:pPr>
        <w:jc w:val="center"/>
        <w:rPr>
          <w:rFonts w:ascii="Times New Roman" w:hAnsi="Times New Roman" w:cs="Times New Roman"/>
          <w:sz w:val="24"/>
          <w:szCs w:val="24"/>
        </w:rPr>
      </w:pPr>
      <w:r>
        <w:rPr>
          <w:rFonts w:ascii="Times New Roman" w:hAnsi="Times New Roman" w:cs="Times New Roman"/>
          <w:sz w:val="24"/>
          <w:szCs w:val="24"/>
        </w:rPr>
        <w:t>(Project Semester January–April</w:t>
      </w:r>
      <w:r w:rsidR="00955FF6" w:rsidRPr="002F3AB2">
        <w:rPr>
          <w:rFonts w:ascii="Times New Roman" w:hAnsi="Times New Roman" w:cs="Times New Roman"/>
          <w:sz w:val="24"/>
          <w:szCs w:val="24"/>
        </w:rPr>
        <w:t xml:space="preserve"> 2025)</w:t>
      </w:r>
    </w:p>
    <w:p w:rsidR="00955FF6" w:rsidRPr="002F3AB2" w:rsidRDefault="00955FF6" w:rsidP="003B27FE">
      <w:pPr>
        <w:jc w:val="center"/>
        <w:rPr>
          <w:rFonts w:ascii="Times New Roman" w:hAnsi="Times New Roman" w:cs="Times New Roman"/>
          <w:b/>
          <w:sz w:val="24"/>
          <w:szCs w:val="24"/>
        </w:rPr>
      </w:pPr>
    </w:p>
    <w:p w:rsidR="00FA3AE4" w:rsidRPr="002F3AB2" w:rsidRDefault="00FA3AE4" w:rsidP="003B27FE">
      <w:pPr>
        <w:jc w:val="center"/>
        <w:rPr>
          <w:rFonts w:ascii="Times New Roman" w:hAnsi="Times New Roman" w:cs="Times New Roman"/>
          <w:b/>
          <w:sz w:val="24"/>
          <w:szCs w:val="24"/>
        </w:rPr>
      </w:pPr>
    </w:p>
    <w:p w:rsidR="00955FF6" w:rsidRPr="002F3AB2" w:rsidRDefault="00955FF6" w:rsidP="003B27FE">
      <w:pPr>
        <w:jc w:val="center"/>
        <w:rPr>
          <w:rFonts w:ascii="Times New Roman" w:hAnsi="Times New Roman" w:cs="Times New Roman"/>
          <w:b/>
          <w:sz w:val="32"/>
          <w:szCs w:val="32"/>
        </w:rPr>
      </w:pPr>
      <w:r w:rsidRPr="002F3AB2">
        <w:rPr>
          <w:rFonts w:ascii="Times New Roman" w:hAnsi="Times New Roman" w:cs="Times New Roman"/>
          <w:b/>
          <w:sz w:val="32"/>
          <w:szCs w:val="32"/>
        </w:rPr>
        <w:t>AIRLINE PASSENGER SATISFACTION ANALYSIS</w:t>
      </w:r>
    </w:p>
    <w:p w:rsidR="00955FF6" w:rsidRPr="002F3AB2" w:rsidRDefault="00955FF6" w:rsidP="003B27FE">
      <w:pPr>
        <w:jc w:val="center"/>
        <w:rPr>
          <w:rFonts w:ascii="Times New Roman" w:hAnsi="Times New Roman" w:cs="Times New Roman"/>
          <w:b/>
          <w:sz w:val="24"/>
          <w:szCs w:val="24"/>
        </w:rPr>
      </w:pPr>
    </w:p>
    <w:p w:rsidR="00FA3AE4" w:rsidRPr="002F3AB2" w:rsidRDefault="00FA3AE4" w:rsidP="003B27FE">
      <w:pPr>
        <w:jc w:val="center"/>
        <w:rPr>
          <w:rFonts w:ascii="Times New Roman" w:hAnsi="Times New Roman" w:cs="Times New Roman"/>
          <w:b/>
          <w:sz w:val="24"/>
          <w:szCs w:val="24"/>
        </w:rPr>
      </w:pPr>
    </w:p>
    <w:p w:rsidR="00955FF6" w:rsidRPr="002F3AB2" w:rsidRDefault="00955FF6" w:rsidP="003B27FE">
      <w:pPr>
        <w:jc w:val="center"/>
        <w:rPr>
          <w:rFonts w:ascii="Times New Roman" w:hAnsi="Times New Roman" w:cs="Times New Roman"/>
          <w:sz w:val="24"/>
          <w:szCs w:val="24"/>
        </w:rPr>
      </w:pPr>
      <w:r w:rsidRPr="002F3AB2">
        <w:rPr>
          <w:rFonts w:ascii="Times New Roman" w:hAnsi="Times New Roman" w:cs="Times New Roman"/>
          <w:sz w:val="24"/>
          <w:szCs w:val="24"/>
        </w:rPr>
        <w:t>Submitted by</w:t>
      </w:r>
    </w:p>
    <w:p w:rsidR="00955FF6" w:rsidRPr="002F3AB2" w:rsidRDefault="00955FF6" w:rsidP="003B27FE">
      <w:pPr>
        <w:jc w:val="center"/>
        <w:rPr>
          <w:rFonts w:ascii="Times New Roman" w:hAnsi="Times New Roman" w:cs="Times New Roman"/>
          <w:b/>
          <w:sz w:val="24"/>
          <w:szCs w:val="24"/>
        </w:rPr>
      </w:pPr>
    </w:p>
    <w:p w:rsidR="00D56F2D" w:rsidRPr="002F3AB2" w:rsidRDefault="00D56F2D" w:rsidP="003B27FE">
      <w:pPr>
        <w:jc w:val="center"/>
        <w:rPr>
          <w:rFonts w:ascii="Times New Roman" w:hAnsi="Times New Roman" w:cs="Times New Roman"/>
          <w:b/>
          <w:sz w:val="24"/>
          <w:szCs w:val="24"/>
        </w:rPr>
      </w:pPr>
    </w:p>
    <w:p w:rsidR="00955FF6" w:rsidRPr="002F3AB2" w:rsidRDefault="00955FF6" w:rsidP="003B27FE">
      <w:pPr>
        <w:jc w:val="center"/>
        <w:rPr>
          <w:rFonts w:ascii="Times New Roman" w:hAnsi="Times New Roman" w:cs="Times New Roman"/>
          <w:sz w:val="24"/>
          <w:szCs w:val="24"/>
        </w:rPr>
      </w:pPr>
      <w:r w:rsidRPr="002F3AB2">
        <w:rPr>
          <w:rFonts w:ascii="Times New Roman" w:hAnsi="Times New Roman" w:cs="Times New Roman"/>
          <w:sz w:val="24"/>
          <w:szCs w:val="24"/>
        </w:rPr>
        <w:t>Amandeep Singh</w:t>
      </w:r>
    </w:p>
    <w:p w:rsidR="00955FF6" w:rsidRPr="002F3AB2" w:rsidRDefault="00955FF6" w:rsidP="003B27FE">
      <w:pPr>
        <w:jc w:val="center"/>
        <w:rPr>
          <w:rFonts w:ascii="Times New Roman" w:hAnsi="Times New Roman" w:cs="Times New Roman"/>
          <w:sz w:val="24"/>
          <w:szCs w:val="24"/>
        </w:rPr>
      </w:pPr>
      <w:r w:rsidRPr="002F3AB2">
        <w:rPr>
          <w:rFonts w:ascii="Times New Roman" w:hAnsi="Times New Roman" w:cs="Times New Roman"/>
          <w:sz w:val="24"/>
          <w:szCs w:val="24"/>
        </w:rPr>
        <w:t>Registration No: 12303801</w:t>
      </w:r>
    </w:p>
    <w:p w:rsidR="00955FF6" w:rsidRPr="002F3AB2" w:rsidRDefault="00955FF6" w:rsidP="003B27FE">
      <w:pPr>
        <w:jc w:val="center"/>
        <w:rPr>
          <w:rFonts w:ascii="Times New Roman" w:hAnsi="Times New Roman" w:cs="Times New Roman"/>
          <w:sz w:val="24"/>
          <w:szCs w:val="24"/>
        </w:rPr>
      </w:pPr>
      <w:proofErr w:type="spellStart"/>
      <w:proofErr w:type="gramStart"/>
      <w:r w:rsidRPr="002F3AB2">
        <w:rPr>
          <w:rFonts w:ascii="Times New Roman" w:hAnsi="Times New Roman" w:cs="Times New Roman"/>
          <w:sz w:val="24"/>
          <w:szCs w:val="24"/>
        </w:rPr>
        <w:t>B.Tech</w:t>
      </w:r>
      <w:proofErr w:type="spellEnd"/>
      <w:proofErr w:type="gramEnd"/>
      <w:r w:rsidRPr="002F3AB2">
        <w:rPr>
          <w:rFonts w:ascii="Times New Roman" w:hAnsi="Times New Roman" w:cs="Times New Roman"/>
          <w:sz w:val="24"/>
          <w:szCs w:val="24"/>
        </w:rPr>
        <w:t xml:space="preserve"> CSE, Section: KM007</w:t>
      </w:r>
    </w:p>
    <w:p w:rsidR="00955FF6" w:rsidRPr="002F3AB2" w:rsidRDefault="00955FF6" w:rsidP="003B27FE">
      <w:pPr>
        <w:jc w:val="center"/>
        <w:rPr>
          <w:rFonts w:ascii="Times New Roman" w:hAnsi="Times New Roman" w:cs="Times New Roman"/>
          <w:sz w:val="24"/>
          <w:szCs w:val="24"/>
        </w:rPr>
      </w:pPr>
      <w:r w:rsidRPr="002F3AB2">
        <w:rPr>
          <w:rFonts w:ascii="Times New Roman" w:hAnsi="Times New Roman" w:cs="Times New Roman"/>
          <w:sz w:val="24"/>
          <w:szCs w:val="24"/>
        </w:rPr>
        <w:t>Course Code: CSE375</w:t>
      </w:r>
    </w:p>
    <w:p w:rsidR="00310104" w:rsidRPr="002F3AB2" w:rsidRDefault="00310104" w:rsidP="003B27FE">
      <w:pPr>
        <w:jc w:val="center"/>
        <w:rPr>
          <w:rFonts w:ascii="Times New Roman" w:hAnsi="Times New Roman" w:cs="Times New Roman"/>
          <w:b/>
          <w:sz w:val="24"/>
          <w:szCs w:val="24"/>
        </w:rPr>
      </w:pPr>
    </w:p>
    <w:p w:rsidR="00310104" w:rsidRPr="002F3AB2" w:rsidRDefault="00310104" w:rsidP="003B27FE">
      <w:pPr>
        <w:jc w:val="center"/>
        <w:rPr>
          <w:rFonts w:ascii="Times New Roman" w:hAnsi="Times New Roman" w:cs="Times New Roman"/>
          <w:b/>
          <w:sz w:val="24"/>
          <w:szCs w:val="24"/>
        </w:rPr>
      </w:pPr>
    </w:p>
    <w:p w:rsidR="00955FF6" w:rsidRPr="002F3AB2" w:rsidRDefault="00955FF6" w:rsidP="003B27FE">
      <w:pPr>
        <w:jc w:val="center"/>
        <w:rPr>
          <w:rFonts w:ascii="Times New Roman" w:hAnsi="Times New Roman" w:cs="Times New Roman"/>
          <w:sz w:val="24"/>
          <w:szCs w:val="24"/>
        </w:rPr>
      </w:pPr>
      <w:r w:rsidRPr="002F3AB2">
        <w:rPr>
          <w:rFonts w:ascii="Times New Roman" w:hAnsi="Times New Roman" w:cs="Times New Roman"/>
          <w:sz w:val="24"/>
          <w:szCs w:val="24"/>
        </w:rPr>
        <w:t>Under the Guidance of</w:t>
      </w:r>
    </w:p>
    <w:p w:rsidR="00955FF6" w:rsidRPr="002F3AB2" w:rsidRDefault="00955FF6" w:rsidP="003B27FE">
      <w:pPr>
        <w:jc w:val="center"/>
        <w:rPr>
          <w:rFonts w:ascii="Times New Roman" w:hAnsi="Times New Roman" w:cs="Times New Roman"/>
          <w:b/>
          <w:sz w:val="24"/>
          <w:szCs w:val="24"/>
        </w:rPr>
      </w:pPr>
    </w:p>
    <w:p w:rsidR="00955FF6" w:rsidRPr="002F3AB2" w:rsidRDefault="00955FF6" w:rsidP="003B27FE">
      <w:pPr>
        <w:jc w:val="center"/>
        <w:rPr>
          <w:rFonts w:ascii="Times New Roman" w:hAnsi="Times New Roman" w:cs="Times New Roman"/>
          <w:b/>
          <w:sz w:val="24"/>
          <w:szCs w:val="24"/>
        </w:rPr>
      </w:pPr>
      <w:r w:rsidRPr="002F3AB2">
        <w:rPr>
          <w:rFonts w:ascii="Times New Roman" w:hAnsi="Times New Roman" w:cs="Times New Roman"/>
          <w:b/>
          <w:sz w:val="24"/>
          <w:szCs w:val="24"/>
        </w:rPr>
        <w:t xml:space="preserve">Dr. </w:t>
      </w:r>
      <w:proofErr w:type="spellStart"/>
      <w:r w:rsidRPr="002F3AB2">
        <w:rPr>
          <w:rFonts w:ascii="Times New Roman" w:hAnsi="Times New Roman" w:cs="Times New Roman"/>
          <w:b/>
          <w:sz w:val="24"/>
          <w:szCs w:val="24"/>
        </w:rPr>
        <w:t>Mrinalini</w:t>
      </w:r>
      <w:proofErr w:type="spellEnd"/>
      <w:r w:rsidRPr="002F3AB2">
        <w:rPr>
          <w:rFonts w:ascii="Times New Roman" w:hAnsi="Times New Roman" w:cs="Times New Roman"/>
          <w:b/>
          <w:sz w:val="24"/>
          <w:szCs w:val="24"/>
        </w:rPr>
        <w:t xml:space="preserve"> Rana, </w:t>
      </w:r>
      <w:proofErr w:type="spellStart"/>
      <w:proofErr w:type="gramStart"/>
      <w:r w:rsidRPr="002F3AB2">
        <w:rPr>
          <w:rFonts w:ascii="Times New Roman" w:hAnsi="Times New Roman" w:cs="Times New Roman"/>
          <w:b/>
          <w:sz w:val="24"/>
          <w:szCs w:val="24"/>
        </w:rPr>
        <w:t>U.Id</w:t>
      </w:r>
      <w:proofErr w:type="spellEnd"/>
      <w:proofErr w:type="gramEnd"/>
      <w:r w:rsidRPr="002F3AB2">
        <w:rPr>
          <w:rFonts w:ascii="Times New Roman" w:hAnsi="Times New Roman" w:cs="Times New Roman"/>
          <w:b/>
          <w:sz w:val="24"/>
          <w:szCs w:val="24"/>
        </w:rPr>
        <w:t>: 22138</w:t>
      </w:r>
    </w:p>
    <w:p w:rsidR="00955FF6" w:rsidRPr="002F3AB2" w:rsidRDefault="00955FF6" w:rsidP="003B27FE">
      <w:pPr>
        <w:jc w:val="center"/>
        <w:rPr>
          <w:rFonts w:ascii="Times New Roman" w:hAnsi="Times New Roman" w:cs="Times New Roman"/>
          <w:b/>
          <w:sz w:val="24"/>
          <w:szCs w:val="24"/>
        </w:rPr>
      </w:pPr>
      <w:r w:rsidRPr="002F3AB2">
        <w:rPr>
          <w:rFonts w:ascii="Times New Roman" w:hAnsi="Times New Roman" w:cs="Times New Roman"/>
          <w:b/>
          <w:sz w:val="24"/>
          <w:szCs w:val="24"/>
        </w:rPr>
        <w:t>Head of Department, Data Science</w:t>
      </w:r>
    </w:p>
    <w:p w:rsidR="00955FF6" w:rsidRPr="002F3AB2" w:rsidRDefault="00955FF6" w:rsidP="003B27FE">
      <w:pPr>
        <w:jc w:val="center"/>
        <w:rPr>
          <w:rFonts w:ascii="Times New Roman" w:hAnsi="Times New Roman" w:cs="Times New Roman"/>
          <w:b/>
          <w:sz w:val="24"/>
          <w:szCs w:val="24"/>
        </w:rPr>
      </w:pPr>
    </w:p>
    <w:p w:rsidR="00955FF6" w:rsidRPr="002F3AB2" w:rsidRDefault="00FA3AE4" w:rsidP="003B27FE">
      <w:pPr>
        <w:jc w:val="center"/>
        <w:rPr>
          <w:rFonts w:ascii="Times New Roman" w:hAnsi="Times New Roman" w:cs="Times New Roman"/>
          <w:b/>
          <w:sz w:val="24"/>
          <w:szCs w:val="24"/>
        </w:rPr>
      </w:pPr>
      <w:r w:rsidRPr="002F3AB2">
        <w:rPr>
          <w:rFonts w:ascii="Times New Roman" w:hAnsi="Times New Roman" w:cs="Times New Roman"/>
          <w:b/>
          <w:sz w:val="24"/>
          <w:szCs w:val="24"/>
        </w:rPr>
        <w:t>Discipline of CSE/IT</w:t>
      </w:r>
    </w:p>
    <w:p w:rsidR="00955FF6" w:rsidRPr="002F3AB2" w:rsidRDefault="00955FF6" w:rsidP="003B27FE">
      <w:pPr>
        <w:jc w:val="center"/>
        <w:rPr>
          <w:rFonts w:ascii="Times New Roman" w:hAnsi="Times New Roman" w:cs="Times New Roman"/>
          <w:b/>
          <w:sz w:val="24"/>
          <w:szCs w:val="24"/>
        </w:rPr>
      </w:pPr>
      <w:r w:rsidRPr="002F3AB2">
        <w:rPr>
          <w:rFonts w:ascii="Times New Roman" w:hAnsi="Times New Roman" w:cs="Times New Roman"/>
          <w:b/>
          <w:sz w:val="24"/>
          <w:szCs w:val="24"/>
        </w:rPr>
        <w:t>Lovely School of Com</w:t>
      </w:r>
      <w:r w:rsidR="00FA3AE4" w:rsidRPr="002F3AB2">
        <w:rPr>
          <w:rFonts w:ascii="Times New Roman" w:hAnsi="Times New Roman" w:cs="Times New Roman"/>
          <w:b/>
          <w:sz w:val="24"/>
          <w:szCs w:val="24"/>
        </w:rPr>
        <w:t>puter Science and Engineering</w:t>
      </w:r>
    </w:p>
    <w:p w:rsidR="00645906" w:rsidRPr="002F3AB2" w:rsidRDefault="00955FF6" w:rsidP="003B27FE">
      <w:pPr>
        <w:jc w:val="center"/>
        <w:rPr>
          <w:rFonts w:ascii="Times New Roman" w:hAnsi="Times New Roman" w:cs="Times New Roman"/>
          <w:sz w:val="24"/>
          <w:szCs w:val="24"/>
        </w:rPr>
      </w:pPr>
      <w:r w:rsidRPr="002F3AB2">
        <w:rPr>
          <w:rFonts w:ascii="Times New Roman" w:hAnsi="Times New Roman" w:cs="Times New Roman"/>
          <w:b/>
          <w:sz w:val="24"/>
          <w:szCs w:val="24"/>
        </w:rPr>
        <w:t xml:space="preserve">Lovely Professional University, Phagwara  </w:t>
      </w:r>
      <w:r w:rsidR="00EA4430" w:rsidRPr="002F3AB2">
        <w:rPr>
          <w:rFonts w:ascii="Times New Roman" w:hAnsi="Times New Roman" w:cs="Times New Roman"/>
          <w:sz w:val="24"/>
          <w:szCs w:val="24"/>
        </w:rPr>
        <w:br w:type="page"/>
      </w:r>
    </w:p>
    <w:p w:rsidR="0021637B" w:rsidRPr="00E87294" w:rsidRDefault="0021637B" w:rsidP="003B27FE">
      <w:pPr>
        <w:spacing w:line="360" w:lineRule="auto"/>
        <w:ind w:left="720" w:right="737"/>
        <w:jc w:val="center"/>
        <w:rPr>
          <w:rFonts w:ascii="Times New Roman" w:hAnsi="Times New Roman" w:cs="Times New Roman"/>
          <w:b/>
          <w:sz w:val="28"/>
          <w:szCs w:val="28"/>
          <w:u w:val="single"/>
        </w:rPr>
      </w:pPr>
      <w:r w:rsidRPr="00E87294">
        <w:rPr>
          <w:rFonts w:ascii="Times New Roman" w:hAnsi="Times New Roman" w:cs="Times New Roman"/>
          <w:b/>
          <w:sz w:val="28"/>
          <w:szCs w:val="28"/>
          <w:u w:val="single"/>
        </w:rPr>
        <w:lastRenderedPageBreak/>
        <w:t>DECLARATION</w:t>
      </w:r>
    </w:p>
    <w:p w:rsidR="007F417C" w:rsidRPr="002F3AB2" w:rsidRDefault="007F417C"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I, </w:t>
      </w:r>
      <w:r w:rsidRPr="002F3AB2">
        <w:rPr>
          <w:rFonts w:ascii="Times New Roman" w:eastAsiaTheme="minorEastAsia" w:hAnsi="Times New Roman" w:cs="Times New Roman"/>
          <w:bCs w:val="0"/>
          <w:color w:val="auto"/>
          <w:sz w:val="24"/>
          <w:szCs w:val="24"/>
        </w:rPr>
        <w:t>Amandeep Singh</w:t>
      </w:r>
      <w:r w:rsidRPr="002F3AB2">
        <w:rPr>
          <w:rFonts w:ascii="Times New Roman" w:eastAsiaTheme="minorEastAsia" w:hAnsi="Times New Roman" w:cs="Times New Roman"/>
          <w:b w:val="0"/>
          <w:bCs w:val="0"/>
          <w:color w:val="auto"/>
          <w:sz w:val="24"/>
          <w:szCs w:val="24"/>
        </w:rPr>
        <w:t xml:space="preserve">, student of </w:t>
      </w:r>
      <w:proofErr w:type="spellStart"/>
      <w:proofErr w:type="gramStart"/>
      <w:r w:rsidRPr="002F3AB2">
        <w:rPr>
          <w:rFonts w:ascii="Times New Roman" w:eastAsiaTheme="minorEastAsia" w:hAnsi="Times New Roman" w:cs="Times New Roman"/>
          <w:bCs w:val="0"/>
          <w:color w:val="auto"/>
          <w:sz w:val="24"/>
          <w:szCs w:val="24"/>
        </w:rPr>
        <w:t>B.Tech</w:t>
      </w:r>
      <w:proofErr w:type="spellEnd"/>
      <w:proofErr w:type="gramEnd"/>
      <w:r w:rsidRPr="002F3AB2">
        <w:rPr>
          <w:rFonts w:ascii="Times New Roman" w:eastAsiaTheme="minorEastAsia" w:hAnsi="Times New Roman" w:cs="Times New Roman"/>
          <w:bCs w:val="0"/>
          <w:color w:val="auto"/>
          <w:sz w:val="24"/>
          <w:szCs w:val="24"/>
        </w:rPr>
        <w:t xml:space="preserve"> Computer Science and Engineering</w:t>
      </w:r>
      <w:r w:rsidRPr="002F3AB2">
        <w:rPr>
          <w:rFonts w:ascii="Times New Roman" w:eastAsiaTheme="minorEastAsia" w:hAnsi="Times New Roman" w:cs="Times New Roman"/>
          <w:b w:val="0"/>
          <w:bCs w:val="0"/>
          <w:color w:val="auto"/>
          <w:sz w:val="24"/>
          <w:szCs w:val="24"/>
        </w:rPr>
        <w:t>, under the CSE</w:t>
      </w:r>
      <w:r w:rsidR="003B0535" w:rsidRPr="002F3AB2">
        <w:rPr>
          <w:rFonts w:ascii="Times New Roman" w:eastAsiaTheme="minorEastAsia" w:hAnsi="Times New Roman" w:cs="Times New Roman"/>
          <w:b w:val="0"/>
          <w:bCs w:val="0"/>
          <w:color w:val="auto"/>
          <w:sz w:val="24"/>
          <w:szCs w:val="24"/>
        </w:rPr>
        <w:t>/IT</w:t>
      </w:r>
      <w:r w:rsidRPr="002F3AB2">
        <w:rPr>
          <w:rFonts w:ascii="Times New Roman" w:eastAsiaTheme="minorEastAsia" w:hAnsi="Times New Roman" w:cs="Times New Roman"/>
          <w:b w:val="0"/>
          <w:bCs w:val="0"/>
          <w:color w:val="auto"/>
          <w:sz w:val="24"/>
          <w:szCs w:val="24"/>
        </w:rPr>
        <w:t xml:space="preserve"> Discipline at Lovely Professional University, Punjab, hereby declare that all the information furnished in this project report is based on my own intensive work and is genuine. </w:t>
      </w: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7F417C" w:rsidRPr="002F3AB2" w:rsidRDefault="003B053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Date:                                                                                                           </w:t>
      </w:r>
      <w:r w:rsidR="007F417C" w:rsidRPr="002F3AB2">
        <w:rPr>
          <w:rFonts w:ascii="Times New Roman" w:eastAsiaTheme="minorEastAsia" w:hAnsi="Times New Roman" w:cs="Times New Roman"/>
          <w:b w:val="0"/>
          <w:bCs w:val="0"/>
          <w:color w:val="auto"/>
          <w:sz w:val="24"/>
          <w:szCs w:val="24"/>
        </w:rPr>
        <w:t>Signa</w:t>
      </w:r>
      <w:r w:rsidRPr="002F3AB2">
        <w:rPr>
          <w:rFonts w:ascii="Times New Roman" w:eastAsiaTheme="minorEastAsia" w:hAnsi="Times New Roman" w:cs="Times New Roman"/>
          <w:b w:val="0"/>
          <w:bCs w:val="0"/>
          <w:color w:val="auto"/>
          <w:sz w:val="24"/>
          <w:szCs w:val="24"/>
        </w:rPr>
        <w:t>ture</w:t>
      </w:r>
    </w:p>
    <w:p w:rsidR="007F417C" w:rsidRPr="002F3AB2" w:rsidRDefault="007F417C"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Registration No: 12303801</w:t>
      </w:r>
      <w:r w:rsidR="003B0535" w:rsidRPr="002F3AB2">
        <w:rPr>
          <w:rFonts w:ascii="Times New Roman" w:eastAsiaTheme="minorEastAsia" w:hAnsi="Times New Roman" w:cs="Times New Roman"/>
          <w:b w:val="0"/>
          <w:bCs w:val="0"/>
          <w:color w:val="auto"/>
          <w:sz w:val="24"/>
          <w:szCs w:val="24"/>
        </w:rPr>
        <w:t xml:space="preserve">                                                                        </w:t>
      </w:r>
      <w:r w:rsidRPr="002F3AB2">
        <w:rPr>
          <w:rFonts w:ascii="Times New Roman" w:eastAsiaTheme="minorEastAsia" w:hAnsi="Times New Roman" w:cs="Times New Roman"/>
          <w:b w:val="0"/>
          <w:bCs w:val="0"/>
          <w:color w:val="auto"/>
          <w:sz w:val="24"/>
          <w:szCs w:val="24"/>
        </w:rPr>
        <w:t>Amandeep Singh</w:t>
      </w:r>
    </w:p>
    <w:p w:rsidR="007F417C" w:rsidRPr="002F3AB2" w:rsidRDefault="007F417C" w:rsidP="004C3CED">
      <w:pPr>
        <w:pStyle w:val="Heading3"/>
        <w:jc w:val="both"/>
        <w:rPr>
          <w:rFonts w:ascii="Times New Roman" w:eastAsiaTheme="minorEastAsia" w:hAnsi="Times New Roman" w:cs="Times New Roman"/>
          <w:b w:val="0"/>
          <w:bCs w:val="0"/>
          <w:color w:val="auto"/>
          <w:sz w:val="24"/>
          <w:szCs w:val="24"/>
        </w:rPr>
      </w:pPr>
    </w:p>
    <w:p w:rsidR="007F417C" w:rsidRPr="002F3AB2" w:rsidRDefault="007F417C"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21637B" w:rsidRPr="002F3AB2" w:rsidRDefault="0021637B" w:rsidP="004C3CED">
      <w:pPr>
        <w:jc w:val="both"/>
        <w:rPr>
          <w:rFonts w:ascii="Times New Roman" w:hAnsi="Times New Roman" w:cs="Times New Roman"/>
        </w:rPr>
      </w:pPr>
    </w:p>
    <w:p w:rsidR="0021637B" w:rsidRPr="002F3AB2" w:rsidRDefault="0021637B"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AF15E3" w:rsidRDefault="00AF15E3" w:rsidP="004C3CED">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21637B" w:rsidRPr="00E87294" w:rsidRDefault="0021637B" w:rsidP="003B27FE">
      <w:pPr>
        <w:spacing w:line="360" w:lineRule="auto"/>
        <w:ind w:left="720" w:right="737"/>
        <w:jc w:val="center"/>
        <w:rPr>
          <w:rFonts w:ascii="Times New Roman" w:hAnsi="Times New Roman" w:cs="Times New Roman"/>
          <w:b/>
          <w:sz w:val="28"/>
          <w:szCs w:val="28"/>
        </w:rPr>
      </w:pPr>
      <w:r w:rsidRPr="00E87294">
        <w:rPr>
          <w:rFonts w:ascii="Times New Roman" w:hAnsi="Times New Roman" w:cs="Times New Roman"/>
          <w:b/>
          <w:sz w:val="28"/>
          <w:szCs w:val="28"/>
          <w:u w:val="single"/>
        </w:rPr>
        <w:lastRenderedPageBreak/>
        <w:t>CERTIFICATE</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This is to certify that </w:t>
      </w:r>
      <w:r w:rsidRPr="002F3AB2">
        <w:rPr>
          <w:rFonts w:ascii="Times New Roman" w:eastAsiaTheme="minorEastAsia" w:hAnsi="Times New Roman" w:cs="Times New Roman"/>
          <w:bCs w:val="0"/>
          <w:color w:val="auto"/>
          <w:sz w:val="24"/>
          <w:szCs w:val="24"/>
        </w:rPr>
        <w:t>Amandeep Singh</w:t>
      </w:r>
      <w:r w:rsidRPr="002F3AB2">
        <w:rPr>
          <w:rFonts w:ascii="Times New Roman" w:eastAsiaTheme="minorEastAsia" w:hAnsi="Times New Roman" w:cs="Times New Roman"/>
          <w:b w:val="0"/>
          <w:bCs w:val="0"/>
          <w:color w:val="auto"/>
          <w:sz w:val="24"/>
          <w:szCs w:val="24"/>
        </w:rPr>
        <w:t xml:space="preserve">, bearing Registration No: </w:t>
      </w:r>
      <w:r w:rsidRPr="002F3AB2">
        <w:rPr>
          <w:rFonts w:ascii="Times New Roman" w:eastAsiaTheme="minorEastAsia" w:hAnsi="Times New Roman" w:cs="Times New Roman"/>
          <w:bCs w:val="0"/>
          <w:color w:val="auto"/>
          <w:sz w:val="24"/>
          <w:szCs w:val="24"/>
        </w:rPr>
        <w:t>12303801</w:t>
      </w:r>
      <w:r w:rsidRPr="002F3AB2">
        <w:rPr>
          <w:rFonts w:ascii="Times New Roman" w:eastAsiaTheme="minorEastAsia" w:hAnsi="Times New Roman" w:cs="Times New Roman"/>
          <w:b w:val="0"/>
          <w:bCs w:val="0"/>
          <w:color w:val="auto"/>
          <w:sz w:val="24"/>
          <w:szCs w:val="24"/>
        </w:rPr>
        <w:t xml:space="preserve">, has completed </w:t>
      </w:r>
      <w:r w:rsidRPr="002F3AB2">
        <w:rPr>
          <w:rFonts w:ascii="Times New Roman" w:eastAsiaTheme="minorEastAsia" w:hAnsi="Times New Roman" w:cs="Times New Roman"/>
          <w:bCs w:val="0"/>
          <w:color w:val="auto"/>
          <w:sz w:val="24"/>
          <w:szCs w:val="24"/>
        </w:rPr>
        <w:t>CSE375</w:t>
      </w:r>
      <w:r w:rsidRPr="002F3AB2">
        <w:rPr>
          <w:rFonts w:ascii="Times New Roman" w:eastAsiaTheme="minorEastAsia" w:hAnsi="Times New Roman" w:cs="Times New Roman"/>
          <w:b w:val="0"/>
          <w:bCs w:val="0"/>
          <w:color w:val="auto"/>
          <w:sz w:val="24"/>
          <w:szCs w:val="24"/>
        </w:rPr>
        <w:t xml:space="preserve"> project titled, “</w:t>
      </w:r>
      <w:r w:rsidRPr="002F3AB2">
        <w:rPr>
          <w:rFonts w:ascii="Times New Roman" w:eastAsiaTheme="minorEastAsia" w:hAnsi="Times New Roman" w:cs="Times New Roman"/>
          <w:bCs w:val="0"/>
          <w:color w:val="auto"/>
          <w:sz w:val="24"/>
          <w:szCs w:val="24"/>
        </w:rPr>
        <w:t>Airline Passenger Satisfaction Analysis</w:t>
      </w:r>
      <w:r w:rsidRPr="002F3AB2">
        <w:rPr>
          <w:rFonts w:ascii="Times New Roman" w:eastAsiaTheme="minorEastAsia" w:hAnsi="Times New Roman" w:cs="Times New Roman"/>
          <w:b w:val="0"/>
          <w:bCs w:val="0"/>
          <w:color w:val="auto"/>
          <w:sz w:val="24"/>
          <w:szCs w:val="24"/>
        </w:rPr>
        <w:t>” under my guidance and supervision. To the best of my knowledge, the present work is the result of his original development, effort and study.</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p>
    <w:p w:rsidR="00EF76A4" w:rsidRPr="002F3AB2" w:rsidRDefault="00EF76A4" w:rsidP="004C3CED">
      <w:pPr>
        <w:jc w:val="both"/>
        <w:rPr>
          <w:rFonts w:ascii="Times New Roman" w:hAnsi="Times New Roman" w:cs="Times New Roman"/>
        </w:rPr>
      </w:pPr>
    </w:p>
    <w:p w:rsidR="00EF76A4" w:rsidRPr="002F3AB2" w:rsidRDefault="00EF76A4" w:rsidP="004C3CED">
      <w:pPr>
        <w:jc w:val="both"/>
        <w:rPr>
          <w:rFonts w:ascii="Times New Roman" w:hAnsi="Times New Roman" w:cs="Times New Roman"/>
        </w:rPr>
      </w:pPr>
    </w:p>
    <w:p w:rsidR="00EF76A4" w:rsidRPr="002F3AB2" w:rsidRDefault="00EF76A4" w:rsidP="004C3CED">
      <w:pPr>
        <w:jc w:val="both"/>
        <w:rPr>
          <w:rFonts w:ascii="Times New Roman" w:hAnsi="Times New Roman" w:cs="Times New Roman"/>
        </w:rPr>
      </w:pP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Signature: _________________________  </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Dr. </w:t>
      </w:r>
      <w:proofErr w:type="spellStart"/>
      <w:r w:rsidRPr="002F3AB2">
        <w:rPr>
          <w:rFonts w:ascii="Times New Roman" w:eastAsiaTheme="minorEastAsia" w:hAnsi="Times New Roman" w:cs="Times New Roman"/>
          <w:b w:val="0"/>
          <w:bCs w:val="0"/>
          <w:color w:val="auto"/>
          <w:sz w:val="24"/>
          <w:szCs w:val="24"/>
        </w:rPr>
        <w:t>Mrinalini</w:t>
      </w:r>
      <w:proofErr w:type="spellEnd"/>
      <w:r w:rsidRPr="002F3AB2">
        <w:rPr>
          <w:rFonts w:ascii="Times New Roman" w:eastAsiaTheme="minorEastAsia" w:hAnsi="Times New Roman" w:cs="Times New Roman"/>
          <w:b w:val="0"/>
          <w:bCs w:val="0"/>
          <w:color w:val="auto"/>
          <w:sz w:val="24"/>
          <w:szCs w:val="24"/>
        </w:rPr>
        <w:t xml:space="preserve"> Rana  </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Head of Department – Data Science  </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School of Computer Science and Engineering  </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Lovely Professional University  </w:t>
      </w:r>
    </w:p>
    <w:p w:rsidR="00867E25"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Phagwara, Punjab  </w:t>
      </w:r>
    </w:p>
    <w:p w:rsidR="00AF15E3" w:rsidRPr="00AF15E3" w:rsidRDefault="00AF15E3" w:rsidP="004C3CED">
      <w:pPr>
        <w:jc w:val="both"/>
      </w:pP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Date: ___________</w:t>
      </w: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AF15E3" w:rsidRDefault="00AF15E3" w:rsidP="004C3CED">
      <w:pPr>
        <w:jc w:val="both"/>
        <w:rPr>
          <w:rFonts w:ascii="Times New Roman" w:hAnsi="Times New Roman" w:cs="Times New Roman"/>
          <w:b/>
          <w:sz w:val="24"/>
          <w:szCs w:val="24"/>
          <w:u w:val="single"/>
        </w:rPr>
      </w:pPr>
    </w:p>
    <w:p w:rsidR="00E87294" w:rsidRDefault="00E87294" w:rsidP="004C3CED">
      <w:pPr>
        <w:jc w:val="both"/>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081C01" w:rsidRPr="00E87294" w:rsidRDefault="00081C01" w:rsidP="003B27FE">
      <w:pPr>
        <w:spacing w:before="100" w:beforeAutospacing="1" w:after="100" w:afterAutospacing="1"/>
        <w:jc w:val="center"/>
        <w:rPr>
          <w:rFonts w:ascii="Times New Roman" w:hAnsi="Times New Roman" w:cs="Times New Roman"/>
          <w:b/>
          <w:sz w:val="28"/>
          <w:szCs w:val="28"/>
          <w:u w:val="single"/>
        </w:rPr>
      </w:pPr>
      <w:r w:rsidRPr="00E87294">
        <w:rPr>
          <w:rFonts w:ascii="Times New Roman" w:hAnsi="Times New Roman" w:cs="Times New Roman"/>
          <w:b/>
          <w:sz w:val="28"/>
          <w:szCs w:val="28"/>
          <w:u w:val="single"/>
        </w:rPr>
        <w:lastRenderedPageBreak/>
        <w:t>ACKNOWLEDGEMENT</w:t>
      </w:r>
    </w:p>
    <w:p w:rsidR="007A324C" w:rsidRPr="002F3AB2" w:rsidRDefault="007A324C" w:rsidP="004C3CED">
      <w:pPr>
        <w:spacing w:before="100" w:beforeAutospacing="1" w:after="100" w:afterAutospacing="1"/>
        <w:jc w:val="both"/>
        <w:rPr>
          <w:rFonts w:ascii="Times New Roman" w:hAnsi="Times New Roman" w:cs="Times New Roman"/>
          <w:sz w:val="24"/>
          <w:szCs w:val="24"/>
        </w:rPr>
      </w:pPr>
      <w:r w:rsidRPr="002F3AB2">
        <w:rPr>
          <w:rFonts w:ascii="Times New Roman" w:hAnsi="Times New Roman" w:cs="Times New Roman"/>
          <w:sz w:val="24"/>
          <w:szCs w:val="24"/>
        </w:rPr>
        <w:t xml:space="preserve">I would like to express my sincere gratitude to all those who have supported me in completing this project titled </w:t>
      </w:r>
      <w:r w:rsidRPr="002F3AB2">
        <w:rPr>
          <w:rStyle w:val="Strong"/>
          <w:rFonts w:ascii="Times New Roman" w:hAnsi="Times New Roman" w:cs="Times New Roman"/>
          <w:sz w:val="24"/>
          <w:szCs w:val="24"/>
        </w:rPr>
        <w:t>“Airline Passenger Satisfaction Analysis”</w:t>
      </w:r>
      <w:r w:rsidRPr="002F3AB2">
        <w:rPr>
          <w:rFonts w:ascii="Times New Roman" w:hAnsi="Times New Roman" w:cs="Times New Roman"/>
          <w:sz w:val="24"/>
          <w:szCs w:val="24"/>
        </w:rPr>
        <w:t>.</w:t>
      </w:r>
    </w:p>
    <w:p w:rsidR="007A324C" w:rsidRPr="002F3AB2" w:rsidRDefault="007A324C" w:rsidP="004C3CED">
      <w:pPr>
        <w:spacing w:before="100" w:beforeAutospacing="1" w:after="100" w:afterAutospacing="1"/>
        <w:jc w:val="both"/>
        <w:rPr>
          <w:rFonts w:ascii="Times New Roman" w:hAnsi="Times New Roman" w:cs="Times New Roman"/>
          <w:sz w:val="24"/>
          <w:szCs w:val="24"/>
        </w:rPr>
      </w:pPr>
      <w:r w:rsidRPr="002F3AB2">
        <w:rPr>
          <w:rFonts w:ascii="Times New Roman" w:hAnsi="Times New Roman" w:cs="Times New Roman"/>
          <w:sz w:val="24"/>
          <w:szCs w:val="24"/>
        </w:rPr>
        <w:t xml:space="preserve">First and foremost, I extend my heartfelt thanks to </w:t>
      </w:r>
      <w:r w:rsidRPr="002F3AB2">
        <w:rPr>
          <w:rStyle w:val="Strong"/>
          <w:rFonts w:ascii="Times New Roman" w:hAnsi="Times New Roman" w:cs="Times New Roman"/>
          <w:sz w:val="24"/>
          <w:szCs w:val="24"/>
        </w:rPr>
        <w:t>Lovely Professional University</w:t>
      </w:r>
      <w:r w:rsidRPr="002F3AB2">
        <w:rPr>
          <w:rFonts w:ascii="Times New Roman" w:hAnsi="Times New Roman" w:cs="Times New Roman"/>
          <w:sz w:val="24"/>
          <w:szCs w:val="24"/>
        </w:rPr>
        <w:t xml:space="preserve"> for providing me with the opportunity to undertake this Data Science minor project.</w:t>
      </w:r>
    </w:p>
    <w:p w:rsidR="007A324C" w:rsidRPr="002F3AB2" w:rsidRDefault="007A324C" w:rsidP="004C3CED">
      <w:pPr>
        <w:spacing w:before="100" w:beforeAutospacing="1" w:after="100" w:afterAutospacing="1"/>
        <w:jc w:val="both"/>
        <w:rPr>
          <w:rFonts w:ascii="Times New Roman" w:hAnsi="Times New Roman" w:cs="Times New Roman"/>
          <w:sz w:val="24"/>
          <w:szCs w:val="24"/>
        </w:rPr>
      </w:pPr>
      <w:r w:rsidRPr="002F3AB2">
        <w:rPr>
          <w:rFonts w:ascii="Times New Roman" w:hAnsi="Times New Roman" w:cs="Times New Roman"/>
          <w:sz w:val="24"/>
          <w:szCs w:val="24"/>
        </w:rPr>
        <w:t xml:space="preserve">I am especially grateful to my project mentor and guide, </w:t>
      </w:r>
      <w:r w:rsidRPr="002F3AB2">
        <w:rPr>
          <w:rStyle w:val="Strong"/>
          <w:rFonts w:ascii="Times New Roman" w:hAnsi="Times New Roman" w:cs="Times New Roman"/>
          <w:sz w:val="24"/>
          <w:szCs w:val="24"/>
        </w:rPr>
        <w:t xml:space="preserve">Dr. </w:t>
      </w:r>
      <w:proofErr w:type="spellStart"/>
      <w:r w:rsidRPr="002F3AB2">
        <w:rPr>
          <w:rStyle w:val="Strong"/>
          <w:rFonts w:ascii="Times New Roman" w:hAnsi="Times New Roman" w:cs="Times New Roman"/>
          <w:sz w:val="24"/>
          <w:szCs w:val="24"/>
        </w:rPr>
        <w:t>Mrinalini</w:t>
      </w:r>
      <w:proofErr w:type="spellEnd"/>
      <w:r w:rsidRPr="002F3AB2">
        <w:rPr>
          <w:rStyle w:val="Strong"/>
          <w:rFonts w:ascii="Times New Roman" w:hAnsi="Times New Roman" w:cs="Times New Roman"/>
          <w:sz w:val="24"/>
          <w:szCs w:val="24"/>
        </w:rPr>
        <w:t xml:space="preserve"> Rana</w:t>
      </w:r>
      <w:r w:rsidRPr="002F3AB2">
        <w:rPr>
          <w:rFonts w:ascii="Times New Roman" w:hAnsi="Times New Roman" w:cs="Times New Roman"/>
          <w:sz w:val="24"/>
          <w:szCs w:val="24"/>
        </w:rPr>
        <w:t>, Head of Department, School of Computer Science and Engineering, for her invaluable support, guidance, and continuous encouragement throughout this project. Her knowledge and experience have been instrumental in shaping the direction of this work.</w:t>
      </w:r>
    </w:p>
    <w:p w:rsidR="007A324C" w:rsidRPr="002F3AB2" w:rsidRDefault="007A324C" w:rsidP="004C3CED">
      <w:pPr>
        <w:spacing w:before="100" w:beforeAutospacing="1" w:after="100" w:afterAutospacing="1"/>
        <w:jc w:val="both"/>
        <w:rPr>
          <w:rFonts w:ascii="Times New Roman" w:hAnsi="Times New Roman" w:cs="Times New Roman"/>
          <w:sz w:val="24"/>
          <w:szCs w:val="24"/>
        </w:rPr>
      </w:pPr>
      <w:r w:rsidRPr="002F3AB2">
        <w:rPr>
          <w:rFonts w:ascii="Times New Roman" w:hAnsi="Times New Roman" w:cs="Times New Roman"/>
          <w:sz w:val="24"/>
          <w:szCs w:val="24"/>
        </w:rPr>
        <w:t xml:space="preserve">I would also like to acknowledge </w:t>
      </w:r>
      <w:r w:rsidRPr="002F3AB2">
        <w:rPr>
          <w:rStyle w:val="Strong"/>
          <w:rFonts w:ascii="Times New Roman" w:hAnsi="Times New Roman" w:cs="Times New Roman"/>
          <w:sz w:val="24"/>
          <w:szCs w:val="24"/>
        </w:rPr>
        <w:t>Maven Analytics</w:t>
      </w:r>
      <w:r w:rsidRPr="002F3AB2">
        <w:rPr>
          <w:rFonts w:ascii="Times New Roman" w:hAnsi="Times New Roman" w:cs="Times New Roman"/>
          <w:sz w:val="24"/>
          <w:szCs w:val="24"/>
        </w:rPr>
        <w:t xml:space="preserve"> for providing the dataset used in this project, and I appreciate the contributions of the open-source community whose libraries and resources enabled me to carry out the analysis effectively.</w:t>
      </w:r>
    </w:p>
    <w:p w:rsidR="007A324C" w:rsidRPr="002F3AB2" w:rsidRDefault="007A324C" w:rsidP="004C3CED">
      <w:pPr>
        <w:spacing w:before="100" w:beforeAutospacing="1" w:after="100" w:afterAutospacing="1"/>
        <w:jc w:val="both"/>
        <w:rPr>
          <w:rFonts w:ascii="Times New Roman" w:hAnsi="Times New Roman" w:cs="Times New Roman"/>
          <w:sz w:val="24"/>
          <w:szCs w:val="24"/>
        </w:rPr>
      </w:pPr>
      <w:r w:rsidRPr="002F3AB2">
        <w:rPr>
          <w:rFonts w:ascii="Times New Roman" w:hAnsi="Times New Roman" w:cs="Times New Roman"/>
          <w:sz w:val="24"/>
          <w:szCs w:val="24"/>
        </w:rPr>
        <w:t>Lastly, I thank my family, friends, and peers for their constant motivation, feedback, and support during every phase of the project.</w:t>
      </w: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A02133" w:rsidRPr="002F3AB2" w:rsidRDefault="00A02133" w:rsidP="004C3CED">
      <w:pPr>
        <w:spacing w:before="100" w:beforeAutospacing="1" w:after="100" w:afterAutospacing="1"/>
        <w:jc w:val="both"/>
        <w:rPr>
          <w:rFonts w:ascii="Times New Roman" w:hAnsi="Times New Roman" w:cs="Times New Roman"/>
          <w:sz w:val="24"/>
          <w:szCs w:val="24"/>
        </w:rPr>
      </w:pPr>
    </w:p>
    <w:p w:rsidR="00A02133" w:rsidRPr="002F3AB2" w:rsidRDefault="00A02133" w:rsidP="004C3CED">
      <w:pPr>
        <w:spacing w:before="100" w:beforeAutospacing="1" w:after="100" w:afterAutospacing="1"/>
        <w:jc w:val="both"/>
        <w:rPr>
          <w:rFonts w:ascii="Times New Roman" w:hAnsi="Times New Roman" w:cs="Times New Roman"/>
          <w:sz w:val="24"/>
          <w:szCs w:val="24"/>
        </w:rPr>
      </w:pPr>
    </w:p>
    <w:p w:rsidR="00A02133" w:rsidRPr="002F3AB2" w:rsidRDefault="00A02133" w:rsidP="004C3CED">
      <w:pPr>
        <w:spacing w:before="100" w:beforeAutospacing="1" w:after="100" w:afterAutospacing="1"/>
        <w:jc w:val="both"/>
        <w:rPr>
          <w:rFonts w:ascii="Times New Roman" w:hAnsi="Times New Roman" w:cs="Times New Roman"/>
          <w:sz w:val="24"/>
          <w:szCs w:val="24"/>
        </w:rPr>
      </w:pPr>
    </w:p>
    <w:p w:rsidR="00EB4DD9" w:rsidRPr="002F3AB2" w:rsidRDefault="00EB4DD9" w:rsidP="004C3CED">
      <w:pPr>
        <w:spacing w:before="100" w:beforeAutospacing="1" w:after="100" w:afterAutospacing="1"/>
        <w:jc w:val="both"/>
        <w:rPr>
          <w:rFonts w:ascii="Times New Roman" w:hAnsi="Times New Roman" w:cs="Times New Roman"/>
          <w:sz w:val="24"/>
          <w:szCs w:val="24"/>
        </w:rPr>
      </w:pPr>
    </w:p>
    <w:p w:rsidR="00EB4DD9" w:rsidRPr="002F3AB2" w:rsidRDefault="00CE0C77" w:rsidP="004C3CED">
      <w:pPr>
        <w:spacing w:before="100" w:beforeAutospacing="1" w:after="100" w:afterAutospacing="1"/>
        <w:jc w:val="both"/>
        <w:rPr>
          <w:rFonts w:ascii="Times New Roman" w:hAnsi="Times New Roman" w:cs="Times New Roman"/>
          <w:sz w:val="28"/>
          <w:szCs w:val="28"/>
        </w:rPr>
      </w:pPr>
      <w:r w:rsidRPr="002F3AB2">
        <w:rPr>
          <w:rFonts w:ascii="Times New Roman" w:eastAsiaTheme="majorEastAsia" w:hAnsi="Times New Roman" w:cs="Times New Roman"/>
          <w:b/>
          <w:bCs/>
          <w:sz w:val="28"/>
          <w:szCs w:val="28"/>
        </w:rPr>
        <w:lastRenderedPageBreak/>
        <w:t>TABLE OF CONTENT</w:t>
      </w:r>
    </w:p>
    <w:p w:rsidR="00BF7BBC" w:rsidRPr="00136351" w:rsidRDefault="0036424B" w:rsidP="004C3CED">
      <w:pPr>
        <w:jc w:val="both"/>
        <w:rPr>
          <w:rFonts w:ascii="Times New Roman" w:hAnsi="Times New Roman" w:cs="Times New Roman"/>
          <w:sz w:val="24"/>
          <w:szCs w:val="24"/>
        </w:rPr>
      </w:pPr>
      <w:r>
        <w:rPr>
          <w:rFonts w:ascii="Times New Roman" w:hAnsi="Times New Roman" w:cs="Times New Roman"/>
          <w:sz w:val="24"/>
          <w:szCs w:val="24"/>
        </w:rPr>
        <w:t xml:space="preserve">- </w:t>
      </w:r>
      <w:r w:rsidR="00BF7BBC" w:rsidRPr="00136351">
        <w:rPr>
          <w:rFonts w:ascii="Times New Roman" w:hAnsi="Times New Roman" w:cs="Times New Roman"/>
          <w:sz w:val="24"/>
          <w:szCs w:val="24"/>
        </w:rPr>
        <w:t>Cover Page ....</w:t>
      </w:r>
      <w:r w:rsidR="00136351">
        <w:rPr>
          <w:rFonts w:ascii="Times New Roman" w:hAnsi="Times New Roman" w:cs="Times New Roman"/>
          <w:sz w:val="24"/>
          <w:szCs w:val="24"/>
        </w:rPr>
        <w:t>.......</w:t>
      </w:r>
      <w:r w:rsidR="00BF7BBC" w:rsidRPr="00136351">
        <w:rPr>
          <w:rFonts w:ascii="Times New Roman" w:hAnsi="Times New Roman" w:cs="Times New Roman"/>
          <w:sz w:val="24"/>
          <w:szCs w:val="24"/>
        </w:rPr>
        <w:t>...........................</w:t>
      </w:r>
      <w:r>
        <w:rPr>
          <w:rFonts w:ascii="Times New Roman" w:hAnsi="Times New Roman" w:cs="Times New Roman"/>
          <w:sz w:val="24"/>
          <w:szCs w:val="24"/>
        </w:rPr>
        <w:t>..</w:t>
      </w:r>
      <w:r w:rsidR="00BF7BBC" w:rsidRPr="00136351">
        <w:rPr>
          <w:rFonts w:ascii="Times New Roman" w:hAnsi="Times New Roman" w:cs="Times New Roman"/>
          <w:sz w:val="24"/>
          <w:szCs w:val="24"/>
        </w:rPr>
        <w:t>..................................................</w:t>
      </w:r>
      <w:r w:rsidR="007F5005">
        <w:rPr>
          <w:rFonts w:ascii="Times New Roman" w:hAnsi="Times New Roman" w:cs="Times New Roman"/>
          <w:sz w:val="24"/>
          <w:szCs w:val="24"/>
        </w:rPr>
        <w:t>............................. 1</w:t>
      </w:r>
    </w:p>
    <w:p w:rsidR="00BF7BBC" w:rsidRPr="00136351" w:rsidRDefault="0036424B" w:rsidP="004C3CED">
      <w:pPr>
        <w:jc w:val="both"/>
        <w:rPr>
          <w:rFonts w:ascii="Times New Roman" w:hAnsi="Times New Roman" w:cs="Times New Roman"/>
          <w:sz w:val="24"/>
          <w:szCs w:val="24"/>
        </w:rPr>
      </w:pPr>
      <w:r>
        <w:rPr>
          <w:rFonts w:ascii="Times New Roman" w:hAnsi="Times New Roman" w:cs="Times New Roman"/>
          <w:sz w:val="24"/>
          <w:szCs w:val="24"/>
        </w:rPr>
        <w:t>-</w:t>
      </w:r>
      <w:r w:rsidR="00BF7BBC" w:rsidRPr="00136351">
        <w:rPr>
          <w:rFonts w:ascii="Times New Roman" w:hAnsi="Times New Roman" w:cs="Times New Roman"/>
          <w:sz w:val="24"/>
          <w:szCs w:val="24"/>
        </w:rPr>
        <w:t xml:space="preserve"> Declaration .............................</w:t>
      </w:r>
      <w:r w:rsidR="00136351">
        <w:rPr>
          <w:rFonts w:ascii="Times New Roman" w:hAnsi="Times New Roman" w:cs="Times New Roman"/>
          <w:sz w:val="24"/>
          <w:szCs w:val="24"/>
        </w:rPr>
        <w:t>........</w:t>
      </w:r>
      <w:r>
        <w:rPr>
          <w:rFonts w:ascii="Times New Roman" w:hAnsi="Times New Roman" w:cs="Times New Roman"/>
          <w:sz w:val="24"/>
          <w:szCs w:val="24"/>
        </w:rPr>
        <w:t>.</w:t>
      </w:r>
      <w:r w:rsidR="00136351">
        <w:rPr>
          <w:rFonts w:ascii="Times New Roman" w:hAnsi="Times New Roman" w:cs="Times New Roman"/>
          <w:sz w:val="24"/>
          <w:szCs w:val="24"/>
        </w:rPr>
        <w:t>.................</w:t>
      </w:r>
      <w:r w:rsidR="00BF7BBC" w:rsidRPr="00136351">
        <w:rPr>
          <w:rFonts w:ascii="Times New Roman" w:hAnsi="Times New Roman" w:cs="Times New Roman"/>
          <w:sz w:val="24"/>
          <w:szCs w:val="24"/>
        </w:rPr>
        <w:t>......................................</w:t>
      </w:r>
      <w:r w:rsidR="007F5005">
        <w:rPr>
          <w:rFonts w:ascii="Times New Roman" w:hAnsi="Times New Roman" w:cs="Times New Roman"/>
          <w:sz w:val="24"/>
          <w:szCs w:val="24"/>
        </w:rPr>
        <w:t>.......................... 2</w:t>
      </w:r>
    </w:p>
    <w:p w:rsidR="00BF7BBC" w:rsidRPr="00136351" w:rsidRDefault="0036424B" w:rsidP="004C3CED">
      <w:pPr>
        <w:jc w:val="both"/>
        <w:rPr>
          <w:rFonts w:ascii="Times New Roman" w:hAnsi="Times New Roman" w:cs="Times New Roman"/>
          <w:sz w:val="24"/>
          <w:szCs w:val="24"/>
        </w:rPr>
      </w:pPr>
      <w:r>
        <w:rPr>
          <w:rFonts w:ascii="Times New Roman" w:hAnsi="Times New Roman" w:cs="Times New Roman"/>
          <w:sz w:val="24"/>
          <w:szCs w:val="24"/>
        </w:rPr>
        <w:t xml:space="preserve">- </w:t>
      </w:r>
      <w:r w:rsidR="00BF7BBC" w:rsidRPr="00136351">
        <w:rPr>
          <w:rFonts w:ascii="Times New Roman" w:hAnsi="Times New Roman" w:cs="Times New Roman"/>
          <w:sz w:val="24"/>
          <w:szCs w:val="24"/>
        </w:rPr>
        <w:t>Certificate .....................................</w:t>
      </w:r>
      <w:r>
        <w:rPr>
          <w:rFonts w:ascii="Times New Roman" w:hAnsi="Times New Roman" w:cs="Times New Roman"/>
          <w:sz w:val="24"/>
          <w:szCs w:val="24"/>
        </w:rPr>
        <w:t>..</w:t>
      </w:r>
      <w:r w:rsidR="00BF7BBC" w:rsidRPr="00136351">
        <w:rPr>
          <w:rFonts w:ascii="Times New Roman" w:hAnsi="Times New Roman" w:cs="Times New Roman"/>
          <w:sz w:val="24"/>
          <w:szCs w:val="24"/>
        </w:rPr>
        <w:t>..............</w:t>
      </w:r>
      <w:r w:rsidR="00136351">
        <w:rPr>
          <w:rFonts w:ascii="Times New Roman" w:hAnsi="Times New Roman" w:cs="Times New Roman"/>
          <w:sz w:val="24"/>
          <w:szCs w:val="24"/>
        </w:rPr>
        <w:t>..</w:t>
      </w:r>
      <w:r w:rsidR="00BF7BBC" w:rsidRPr="00136351">
        <w:rPr>
          <w:rFonts w:ascii="Times New Roman" w:hAnsi="Times New Roman" w:cs="Times New Roman"/>
          <w:sz w:val="24"/>
          <w:szCs w:val="24"/>
        </w:rPr>
        <w:t>....................................</w:t>
      </w:r>
      <w:r w:rsidR="007F5005">
        <w:rPr>
          <w:rFonts w:ascii="Times New Roman" w:hAnsi="Times New Roman" w:cs="Times New Roman"/>
          <w:sz w:val="24"/>
          <w:szCs w:val="24"/>
        </w:rPr>
        <w:t>............................. 3</w:t>
      </w:r>
    </w:p>
    <w:p w:rsidR="00BF7BBC" w:rsidRDefault="0036424B" w:rsidP="004C3CED">
      <w:pPr>
        <w:jc w:val="both"/>
        <w:rPr>
          <w:rFonts w:ascii="Times New Roman" w:hAnsi="Times New Roman" w:cs="Times New Roman"/>
          <w:sz w:val="24"/>
          <w:szCs w:val="24"/>
        </w:rPr>
      </w:pPr>
      <w:r>
        <w:rPr>
          <w:rFonts w:ascii="Times New Roman" w:hAnsi="Times New Roman" w:cs="Times New Roman"/>
          <w:sz w:val="24"/>
          <w:szCs w:val="24"/>
        </w:rPr>
        <w:t xml:space="preserve">- </w:t>
      </w:r>
      <w:r w:rsidR="00BF7BBC" w:rsidRPr="00136351">
        <w:rPr>
          <w:rFonts w:ascii="Times New Roman" w:hAnsi="Times New Roman" w:cs="Times New Roman"/>
          <w:sz w:val="24"/>
          <w:szCs w:val="24"/>
        </w:rPr>
        <w:t>Acknowledgement ......................</w:t>
      </w:r>
      <w:r>
        <w:rPr>
          <w:rFonts w:ascii="Times New Roman" w:hAnsi="Times New Roman" w:cs="Times New Roman"/>
          <w:sz w:val="24"/>
          <w:szCs w:val="24"/>
        </w:rPr>
        <w:t>..</w:t>
      </w:r>
      <w:r w:rsidR="00BF7BBC" w:rsidRPr="00136351">
        <w:rPr>
          <w:rFonts w:ascii="Times New Roman" w:hAnsi="Times New Roman" w:cs="Times New Roman"/>
          <w:sz w:val="24"/>
          <w:szCs w:val="24"/>
        </w:rPr>
        <w:t>...............................</w:t>
      </w:r>
      <w:r w:rsidR="00136351">
        <w:rPr>
          <w:rFonts w:ascii="Times New Roman" w:hAnsi="Times New Roman" w:cs="Times New Roman"/>
          <w:sz w:val="24"/>
          <w:szCs w:val="24"/>
        </w:rPr>
        <w:t>..................</w:t>
      </w:r>
      <w:r w:rsidR="00BF7BBC" w:rsidRPr="00136351">
        <w:rPr>
          <w:rFonts w:ascii="Times New Roman" w:hAnsi="Times New Roman" w:cs="Times New Roman"/>
          <w:sz w:val="24"/>
          <w:szCs w:val="24"/>
        </w:rPr>
        <w:t>....</w:t>
      </w:r>
      <w:r w:rsidR="007F5005">
        <w:rPr>
          <w:rFonts w:ascii="Times New Roman" w:hAnsi="Times New Roman" w:cs="Times New Roman"/>
          <w:sz w:val="24"/>
          <w:szCs w:val="24"/>
        </w:rPr>
        <w:t>.............................. 4</w:t>
      </w:r>
    </w:p>
    <w:p w:rsidR="0036424B" w:rsidRPr="00136351" w:rsidRDefault="0036424B" w:rsidP="004C3CED">
      <w:pPr>
        <w:jc w:val="both"/>
        <w:rPr>
          <w:rFonts w:ascii="Times New Roman" w:hAnsi="Times New Roman" w:cs="Times New Roman"/>
          <w:sz w:val="24"/>
          <w:szCs w:val="24"/>
        </w:rPr>
      </w:pPr>
    </w:p>
    <w:p w:rsidR="00BF7BBC" w:rsidRPr="00136351" w:rsidRDefault="0036424B" w:rsidP="004C3CED">
      <w:pPr>
        <w:jc w:val="both"/>
        <w:rPr>
          <w:rFonts w:ascii="Times New Roman" w:hAnsi="Times New Roman" w:cs="Times New Roman"/>
          <w:sz w:val="24"/>
          <w:szCs w:val="24"/>
        </w:rPr>
      </w:pPr>
      <w:r>
        <w:rPr>
          <w:rFonts w:ascii="Times New Roman" w:hAnsi="Times New Roman" w:cs="Times New Roman"/>
          <w:sz w:val="24"/>
          <w:szCs w:val="24"/>
        </w:rPr>
        <w:t>1</w:t>
      </w:r>
      <w:r w:rsidR="00BF7BBC" w:rsidRPr="00136351">
        <w:rPr>
          <w:rFonts w:ascii="Times New Roman" w:hAnsi="Times New Roman" w:cs="Times New Roman"/>
          <w:sz w:val="24"/>
          <w:szCs w:val="24"/>
        </w:rPr>
        <w:t xml:space="preserve">. </w:t>
      </w:r>
      <w:hyperlink w:anchor="_1._Introduction" w:history="1">
        <w:r w:rsidR="00BF7BBC" w:rsidRPr="001960E8">
          <w:rPr>
            <w:rStyle w:val="Hyperlink"/>
            <w:rFonts w:ascii="Times New Roman" w:hAnsi="Times New Roman" w:cs="Times New Roman"/>
            <w:sz w:val="24"/>
            <w:szCs w:val="24"/>
            <w:u w:val="none"/>
          </w:rPr>
          <w:t>Introduction ......................</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r w:rsidR="00136351"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6</w:t>
      </w:r>
    </w:p>
    <w:p w:rsidR="00BF7BBC" w:rsidRPr="00136351" w:rsidRDefault="0036424B" w:rsidP="004C3CED">
      <w:pPr>
        <w:jc w:val="both"/>
        <w:rPr>
          <w:rFonts w:ascii="Times New Roman" w:hAnsi="Times New Roman" w:cs="Times New Roman"/>
          <w:sz w:val="24"/>
          <w:szCs w:val="24"/>
        </w:rPr>
      </w:pPr>
      <w:r>
        <w:rPr>
          <w:rFonts w:ascii="Times New Roman" w:hAnsi="Times New Roman" w:cs="Times New Roman"/>
          <w:sz w:val="24"/>
          <w:szCs w:val="24"/>
        </w:rPr>
        <w:t>2</w:t>
      </w:r>
      <w:r w:rsidR="00BF7BBC" w:rsidRPr="00136351">
        <w:rPr>
          <w:rFonts w:ascii="Times New Roman" w:hAnsi="Times New Roman" w:cs="Times New Roman"/>
          <w:sz w:val="24"/>
          <w:szCs w:val="24"/>
        </w:rPr>
        <w:t xml:space="preserve">. </w:t>
      </w:r>
      <w:hyperlink w:anchor="_2._Source_of" w:history="1">
        <w:r w:rsidR="00BF7BBC" w:rsidRPr="001960E8">
          <w:rPr>
            <w:rStyle w:val="Hyperlink"/>
            <w:rFonts w:ascii="Times New Roman" w:hAnsi="Times New Roman" w:cs="Times New Roman"/>
            <w:sz w:val="24"/>
            <w:szCs w:val="24"/>
            <w:u w:val="none"/>
          </w:rPr>
          <w:t>Source of Dataset ........................</w:t>
        </w:r>
        <w:r w:rsidR="00380309" w:rsidRPr="001960E8">
          <w:rPr>
            <w:rStyle w:val="Hyperlink"/>
            <w:rFonts w:ascii="Times New Roman" w:hAnsi="Times New Roman" w:cs="Times New Roman"/>
            <w:sz w:val="24"/>
            <w:szCs w:val="24"/>
            <w:u w:val="none"/>
          </w:rPr>
          <w:t>..............................................</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7</w:t>
      </w:r>
    </w:p>
    <w:p w:rsidR="00BF7BBC" w:rsidRPr="001960E8" w:rsidRDefault="0036424B" w:rsidP="004C3CED">
      <w:pPr>
        <w:jc w:val="both"/>
        <w:rPr>
          <w:rFonts w:ascii="Times New Roman" w:hAnsi="Times New Roman" w:cs="Times New Roman"/>
          <w:sz w:val="24"/>
          <w:szCs w:val="24"/>
        </w:rPr>
      </w:pPr>
      <w:r>
        <w:rPr>
          <w:rFonts w:ascii="Times New Roman" w:hAnsi="Times New Roman" w:cs="Times New Roman"/>
          <w:sz w:val="24"/>
          <w:szCs w:val="24"/>
        </w:rPr>
        <w:t>3</w:t>
      </w:r>
      <w:r w:rsidR="00BF7BBC" w:rsidRPr="00136351">
        <w:rPr>
          <w:rFonts w:ascii="Times New Roman" w:hAnsi="Times New Roman" w:cs="Times New Roman"/>
          <w:sz w:val="24"/>
          <w:szCs w:val="24"/>
        </w:rPr>
        <w:t xml:space="preserve">. </w:t>
      </w:r>
      <w:hyperlink w:anchor="_3._EDA_Process" w:history="1">
        <w:r w:rsidR="00BF7BBC" w:rsidRPr="001960E8">
          <w:rPr>
            <w:rStyle w:val="Hyperlink"/>
            <w:rFonts w:ascii="Times New Roman" w:hAnsi="Times New Roman" w:cs="Times New Roman"/>
            <w:sz w:val="24"/>
            <w:szCs w:val="24"/>
            <w:u w:val="none"/>
          </w:rPr>
          <w:t>EDA Process ....................................</w:t>
        </w:r>
        <w:r w:rsidR="00380309" w:rsidRPr="001960E8">
          <w:rPr>
            <w:rStyle w:val="Hyperlink"/>
            <w:rFonts w:ascii="Times New Roman" w:hAnsi="Times New Roman" w:cs="Times New Roman"/>
            <w:sz w:val="24"/>
            <w:szCs w:val="24"/>
            <w:u w:val="none"/>
          </w:rPr>
          <w:t>............................................</w:t>
        </w:r>
        <w:r w:rsidR="00136351"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9</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4</w:t>
      </w:r>
      <w:r w:rsidR="00BF7BBC" w:rsidRPr="001960E8">
        <w:rPr>
          <w:rFonts w:ascii="Times New Roman" w:hAnsi="Times New Roman" w:cs="Times New Roman"/>
          <w:sz w:val="24"/>
          <w:szCs w:val="24"/>
        </w:rPr>
        <w:t xml:space="preserve">. </w:t>
      </w:r>
      <w:hyperlink w:anchor="_4.1_Impact_of" w:history="1">
        <w:r w:rsidR="00BF7BBC" w:rsidRPr="001960E8">
          <w:rPr>
            <w:rStyle w:val="Hyperlink"/>
            <w:rFonts w:ascii="Times New Roman" w:hAnsi="Times New Roman" w:cs="Times New Roman"/>
            <w:sz w:val="24"/>
            <w:szCs w:val="24"/>
            <w:u w:val="none"/>
          </w:rPr>
          <w:t>Analysis on Dataset ...................................</w:t>
        </w:r>
        <w:r w:rsidR="00380309" w:rsidRPr="001960E8">
          <w:rPr>
            <w:rStyle w:val="Hyperlink"/>
            <w:rFonts w:ascii="Times New Roman" w:hAnsi="Times New Roman" w:cs="Times New Roman"/>
            <w:sz w:val="24"/>
            <w:szCs w:val="24"/>
            <w:u w:val="none"/>
          </w:rPr>
          <w:t>.....................</w:t>
        </w:r>
        <w:r w:rsidR="00136351" w:rsidRPr="001960E8">
          <w:rPr>
            <w:rStyle w:val="Hyperlink"/>
            <w:rFonts w:ascii="Times New Roman" w:hAnsi="Times New Roman" w:cs="Times New Roman"/>
            <w:sz w:val="24"/>
            <w:szCs w:val="24"/>
            <w:u w:val="none"/>
          </w:rPr>
          <w:t>.........</w:t>
        </w:r>
        <w:r w:rsidR="007F5005">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12</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 xml:space="preserve">   4</w:t>
      </w:r>
      <w:r w:rsidR="00BF7BBC" w:rsidRPr="001960E8">
        <w:rPr>
          <w:rFonts w:ascii="Times New Roman" w:hAnsi="Times New Roman" w:cs="Times New Roman"/>
          <w:sz w:val="24"/>
          <w:szCs w:val="24"/>
        </w:rPr>
        <w:t xml:space="preserve">.1 </w:t>
      </w:r>
      <w:hyperlink w:anchor="_4.1_Impact_of" w:history="1">
        <w:r w:rsidR="00BF7BBC" w:rsidRPr="001960E8">
          <w:rPr>
            <w:rStyle w:val="Hyperlink"/>
            <w:rFonts w:ascii="Times New Roman" w:hAnsi="Times New Roman" w:cs="Times New Roman"/>
            <w:sz w:val="24"/>
            <w:szCs w:val="24"/>
            <w:u w:val="none"/>
          </w:rPr>
          <w:t>Impact of Flight Distance on Service Experience and Satisfaction ....</w:t>
        </w:r>
        <w:r w:rsidR="00380309" w:rsidRPr="001960E8">
          <w:rPr>
            <w:rStyle w:val="Hyperlink"/>
            <w:rFonts w:ascii="Times New Roman" w:hAnsi="Times New Roman" w:cs="Times New Roman"/>
            <w:sz w:val="24"/>
            <w:szCs w:val="24"/>
            <w:u w:val="none"/>
          </w:rPr>
          <w:t>...</w:t>
        </w:r>
        <w:r w:rsidR="00136351" w:rsidRPr="001960E8">
          <w:rPr>
            <w:rStyle w:val="Hyperlink"/>
            <w:rFonts w:ascii="Times New Roman" w:hAnsi="Times New Roman" w:cs="Times New Roman"/>
            <w:sz w:val="24"/>
            <w:szCs w:val="24"/>
            <w:u w:val="none"/>
          </w:rPr>
          <w:t>...........</w:t>
        </w:r>
        <w:r w:rsidR="007F5005">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12</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 xml:space="preserve">   4</w:t>
      </w:r>
      <w:r w:rsidR="00BF7BBC" w:rsidRPr="001960E8">
        <w:rPr>
          <w:rFonts w:ascii="Times New Roman" w:hAnsi="Times New Roman" w:cs="Times New Roman"/>
          <w:sz w:val="24"/>
          <w:szCs w:val="24"/>
        </w:rPr>
        <w:t xml:space="preserve">.2 </w:t>
      </w:r>
      <w:hyperlink w:anchor="_4.2_Satisfaction_Rate" w:history="1">
        <w:r w:rsidR="00BF7BBC" w:rsidRPr="001960E8">
          <w:rPr>
            <w:rStyle w:val="Hyperlink"/>
            <w:rFonts w:ascii="Times New Roman" w:hAnsi="Times New Roman" w:cs="Times New Roman"/>
            <w:sz w:val="24"/>
            <w:szCs w:val="24"/>
            <w:u w:val="none"/>
          </w:rPr>
          <w:t>Satisfaction Rate by Class ....</w:t>
        </w:r>
        <w:r w:rsidR="00136351"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14</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 xml:space="preserve">   4</w:t>
      </w:r>
      <w:r w:rsidR="00BF7BBC" w:rsidRPr="001960E8">
        <w:rPr>
          <w:rFonts w:ascii="Times New Roman" w:hAnsi="Times New Roman" w:cs="Times New Roman"/>
          <w:sz w:val="24"/>
          <w:szCs w:val="24"/>
        </w:rPr>
        <w:t xml:space="preserve">.3 </w:t>
      </w:r>
      <w:hyperlink w:anchor="_4.3_Lowest_Rated" w:history="1">
        <w:r w:rsidR="00BF7BBC" w:rsidRPr="001960E8">
          <w:rPr>
            <w:rStyle w:val="Hyperlink"/>
            <w:rFonts w:ascii="Times New Roman" w:hAnsi="Times New Roman" w:cs="Times New Roman"/>
            <w:sz w:val="24"/>
            <w:szCs w:val="24"/>
            <w:u w:val="none"/>
          </w:rPr>
          <w:t>Lowest Rated In-Flight Services .............................</w:t>
        </w:r>
        <w:r w:rsidR="00380309" w:rsidRPr="001960E8">
          <w:rPr>
            <w:rStyle w:val="Hyperlink"/>
            <w:rFonts w:ascii="Times New Roman" w:hAnsi="Times New Roman" w:cs="Times New Roman"/>
            <w:sz w:val="24"/>
            <w:szCs w:val="24"/>
            <w:u w:val="none"/>
          </w:rPr>
          <w:t>...</w:t>
        </w:r>
        <w:r w:rsidR="00136351"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16</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 xml:space="preserve">   4</w:t>
      </w:r>
      <w:r w:rsidR="00BF7BBC" w:rsidRPr="001960E8">
        <w:rPr>
          <w:rFonts w:ascii="Times New Roman" w:hAnsi="Times New Roman" w:cs="Times New Roman"/>
          <w:sz w:val="24"/>
          <w:szCs w:val="24"/>
        </w:rPr>
        <w:t xml:space="preserve">.4 </w:t>
      </w:r>
      <w:hyperlink w:anchor="_4.4_Service_Ratings" w:history="1">
        <w:r w:rsidR="00BF7BBC" w:rsidRPr="001960E8">
          <w:rPr>
            <w:rStyle w:val="Hyperlink"/>
            <w:rFonts w:ascii="Times New Roman" w:hAnsi="Times New Roman" w:cs="Times New Roman"/>
            <w:sz w:val="24"/>
            <w:szCs w:val="24"/>
            <w:u w:val="none"/>
          </w:rPr>
          <w:t>Service Ratings by</w:t>
        </w:r>
        <w:r w:rsidR="00380309" w:rsidRPr="001960E8">
          <w:rPr>
            <w:rStyle w:val="Hyperlink"/>
            <w:rFonts w:ascii="Times New Roman" w:hAnsi="Times New Roman" w:cs="Times New Roman"/>
            <w:sz w:val="24"/>
            <w:szCs w:val="24"/>
            <w:u w:val="none"/>
          </w:rPr>
          <w:t xml:space="preserve"> Age Group ....................................</w:t>
        </w:r>
        <w:r w:rsidR="00136351"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18</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 xml:space="preserve">   4</w:t>
      </w:r>
      <w:r w:rsidR="00BF7BBC" w:rsidRPr="001960E8">
        <w:rPr>
          <w:rFonts w:ascii="Times New Roman" w:hAnsi="Times New Roman" w:cs="Times New Roman"/>
          <w:sz w:val="24"/>
          <w:szCs w:val="24"/>
        </w:rPr>
        <w:t xml:space="preserve">.5 </w:t>
      </w:r>
      <w:hyperlink w:anchor="_4.5_Delays_vs" w:history="1">
        <w:r w:rsidR="00BF7BBC" w:rsidRPr="001960E8">
          <w:rPr>
            <w:rStyle w:val="Hyperlink"/>
            <w:rFonts w:ascii="Times New Roman" w:hAnsi="Times New Roman" w:cs="Times New Roman"/>
            <w:sz w:val="24"/>
            <w:szCs w:val="24"/>
            <w:u w:val="none"/>
          </w:rPr>
          <w:t>Delays vs Satisfaction ....................................</w:t>
        </w:r>
        <w:r w:rsidR="00380309" w:rsidRPr="001960E8">
          <w:rPr>
            <w:rStyle w:val="Hyperlink"/>
            <w:rFonts w:ascii="Times New Roman" w:hAnsi="Times New Roman" w:cs="Times New Roman"/>
            <w:sz w:val="24"/>
            <w:szCs w:val="24"/>
            <w:u w:val="none"/>
          </w:rPr>
          <w:t>.</w:t>
        </w:r>
        <w:r w:rsidR="00136351"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21</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5</w:t>
      </w:r>
      <w:r w:rsidR="00BF7BBC" w:rsidRPr="00AB5266">
        <w:rPr>
          <w:rFonts w:ascii="Times New Roman" w:hAnsi="Times New Roman" w:cs="Times New Roman"/>
          <w:sz w:val="24"/>
          <w:szCs w:val="24"/>
        </w:rPr>
        <w:t xml:space="preserve">. </w:t>
      </w:r>
      <w:hyperlink w:anchor="_5._Conclusion" w:history="1">
        <w:r w:rsidR="00BF7BBC" w:rsidRPr="00AB5266">
          <w:rPr>
            <w:rStyle w:val="Hyperlink"/>
            <w:rFonts w:ascii="Times New Roman" w:hAnsi="Times New Roman" w:cs="Times New Roman"/>
            <w:sz w:val="24"/>
            <w:szCs w:val="24"/>
            <w:u w:val="none"/>
          </w:rPr>
          <w:t>Conclusion ...............</w:t>
        </w:r>
        <w:r w:rsidR="00380309" w:rsidRPr="00AB5266">
          <w:rPr>
            <w:rStyle w:val="Hyperlink"/>
            <w:rFonts w:ascii="Times New Roman" w:hAnsi="Times New Roman" w:cs="Times New Roman"/>
            <w:sz w:val="24"/>
            <w:szCs w:val="24"/>
            <w:u w:val="none"/>
          </w:rPr>
          <w:t>............................................</w:t>
        </w:r>
        <w:r w:rsidRPr="00AB5266">
          <w:rPr>
            <w:rStyle w:val="Hyperlink"/>
            <w:rFonts w:ascii="Times New Roman" w:hAnsi="Times New Roman" w:cs="Times New Roman"/>
            <w:sz w:val="24"/>
            <w:szCs w:val="24"/>
            <w:u w:val="none"/>
          </w:rPr>
          <w:t>..............</w:t>
        </w:r>
        <w:r w:rsidR="00BF7BBC" w:rsidRPr="00AB5266">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26</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6</w:t>
      </w:r>
      <w:r w:rsidR="00BF7BBC" w:rsidRPr="001960E8">
        <w:rPr>
          <w:rFonts w:ascii="Times New Roman" w:hAnsi="Times New Roman" w:cs="Times New Roman"/>
          <w:sz w:val="24"/>
          <w:szCs w:val="24"/>
        </w:rPr>
        <w:t xml:space="preserve">. </w:t>
      </w:r>
      <w:hyperlink w:anchor="_6._Future_Scope" w:history="1">
        <w:r w:rsidR="00BF7BBC" w:rsidRPr="001960E8">
          <w:rPr>
            <w:rStyle w:val="Hyperlink"/>
            <w:rFonts w:ascii="Times New Roman" w:hAnsi="Times New Roman" w:cs="Times New Roman"/>
            <w:sz w:val="24"/>
            <w:szCs w:val="24"/>
            <w:u w:val="none"/>
          </w:rPr>
          <w:t>Future Scope ................</w:t>
        </w:r>
        <w:r w:rsidR="00380309" w:rsidRPr="001960E8">
          <w:rPr>
            <w:rStyle w:val="Hyperlink"/>
            <w:rFonts w:ascii="Times New Roman" w:hAnsi="Times New Roman" w:cs="Times New Roman"/>
            <w:sz w:val="24"/>
            <w:szCs w:val="24"/>
            <w:u w:val="none"/>
          </w:rPr>
          <w:t>..........</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29</w:t>
      </w:r>
    </w:p>
    <w:p w:rsidR="00486DE5" w:rsidRPr="00136351"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7</w:t>
      </w:r>
      <w:r w:rsidR="00BF7BBC" w:rsidRPr="001960E8">
        <w:rPr>
          <w:rFonts w:ascii="Times New Roman" w:hAnsi="Times New Roman" w:cs="Times New Roman"/>
          <w:sz w:val="24"/>
          <w:szCs w:val="24"/>
        </w:rPr>
        <w:t xml:space="preserve">. </w:t>
      </w:r>
      <w:hyperlink w:anchor="_7._References" w:history="1">
        <w:r w:rsidR="00BF7BBC" w:rsidRPr="001960E8">
          <w:rPr>
            <w:rStyle w:val="Hyperlink"/>
            <w:rFonts w:ascii="Times New Roman" w:hAnsi="Times New Roman" w:cs="Times New Roman"/>
            <w:sz w:val="24"/>
            <w:szCs w:val="24"/>
            <w:u w:val="none"/>
          </w:rPr>
          <w:t>References ...............................</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3</w:t>
      </w:r>
      <w:r w:rsidR="00BF7BBC" w:rsidRPr="001960E8">
        <w:rPr>
          <w:rFonts w:ascii="Times New Roman" w:hAnsi="Times New Roman" w:cs="Times New Roman"/>
          <w:sz w:val="24"/>
          <w:szCs w:val="24"/>
        </w:rPr>
        <w:t>2</w:t>
      </w:r>
      <w:r w:rsidR="00486DE5" w:rsidRPr="00136351">
        <w:rPr>
          <w:rFonts w:ascii="Times New Roman" w:hAnsi="Times New Roman" w:cs="Times New Roman"/>
          <w:b/>
          <w:bCs/>
          <w:sz w:val="24"/>
          <w:szCs w:val="24"/>
        </w:rPr>
        <w:br w:type="page"/>
      </w:r>
    </w:p>
    <w:p w:rsidR="00645906" w:rsidRPr="00866319" w:rsidRDefault="00EA4430" w:rsidP="004C3CED">
      <w:pPr>
        <w:pStyle w:val="Heading1"/>
        <w:jc w:val="both"/>
        <w:rPr>
          <w:rFonts w:ascii="Times New Roman" w:hAnsi="Times New Roman" w:cs="Times New Roman"/>
          <w:color w:val="auto"/>
        </w:rPr>
      </w:pPr>
      <w:bookmarkStart w:id="0" w:name="_1._Introduction"/>
      <w:bookmarkEnd w:id="0"/>
      <w:r w:rsidRPr="00866319">
        <w:rPr>
          <w:rFonts w:ascii="Times New Roman" w:hAnsi="Times New Roman" w:cs="Times New Roman"/>
          <w:color w:val="auto"/>
        </w:rPr>
        <w:lastRenderedPageBreak/>
        <w:t>1. Introduction</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In today’s highly competitive aviation industry, passenger satisfaction stands as a vital metric that directly influences customer loyalty, airline reputation, and long-term profitability. With increasing competition, rising customer expectations, and growing global air traffic, airlines are constantly seeking innovative ways to enhance service quality and deliver a seamless travel experience.</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project, titled </w:t>
      </w:r>
      <w:r w:rsidRPr="00866319">
        <w:rPr>
          <w:rStyle w:val="Strong"/>
          <w:rFonts w:ascii="Times New Roman" w:hAnsi="Times New Roman" w:cs="Times New Roman"/>
          <w:sz w:val="24"/>
          <w:szCs w:val="24"/>
        </w:rPr>
        <w:t>"Airline Passenger Satisfaction Analysis"</w:t>
      </w:r>
      <w:r w:rsidRPr="00866319">
        <w:rPr>
          <w:rFonts w:ascii="Times New Roman" w:hAnsi="Times New Roman" w:cs="Times New Roman"/>
          <w:sz w:val="24"/>
          <w:szCs w:val="24"/>
        </w:rPr>
        <w:t>, aims to explore the various factors that influence how passengers perceive their journey. Using a real-world dataset sourced from Maven Analytics, which contains detailed feedback from over 100,000 airline passengers, the study investigates customer experiences related to seating comfort, on-board services, food and beverages, in-flight entertainment, cleanliness, delays, and more.</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To conduct this analysis, we applied core data science techniques using Python libraries such as </w:t>
      </w:r>
      <w:r w:rsidRPr="00866319">
        <w:rPr>
          <w:rStyle w:val="Strong"/>
          <w:rFonts w:ascii="Times New Roman" w:hAnsi="Times New Roman" w:cs="Times New Roman"/>
          <w:sz w:val="24"/>
          <w:szCs w:val="24"/>
        </w:rPr>
        <w:t>Pandas</w:t>
      </w:r>
      <w:r w:rsidRPr="00866319">
        <w:rPr>
          <w:rFonts w:ascii="Times New Roman" w:hAnsi="Times New Roman" w:cs="Times New Roman"/>
          <w:sz w:val="24"/>
          <w:szCs w:val="24"/>
        </w:rPr>
        <w:t xml:space="preserve">, </w:t>
      </w:r>
      <w:proofErr w:type="spellStart"/>
      <w:r w:rsidRPr="00866319">
        <w:rPr>
          <w:rStyle w:val="Strong"/>
          <w:rFonts w:ascii="Times New Roman" w:hAnsi="Times New Roman" w:cs="Times New Roman"/>
          <w:sz w:val="24"/>
          <w:szCs w:val="24"/>
        </w:rPr>
        <w:t>NumPy</w:t>
      </w:r>
      <w:proofErr w:type="spellEnd"/>
      <w:r w:rsidRPr="00866319">
        <w:rPr>
          <w:rFonts w:ascii="Times New Roman" w:hAnsi="Times New Roman" w:cs="Times New Roman"/>
          <w:sz w:val="24"/>
          <w:szCs w:val="24"/>
        </w:rPr>
        <w:t xml:space="preserve">, </w:t>
      </w:r>
      <w:proofErr w:type="spellStart"/>
      <w:r w:rsidRPr="00866319">
        <w:rPr>
          <w:rStyle w:val="Strong"/>
          <w:rFonts w:ascii="Times New Roman" w:hAnsi="Times New Roman" w:cs="Times New Roman"/>
          <w:sz w:val="24"/>
          <w:szCs w:val="24"/>
        </w:rPr>
        <w:t>Seaborn</w:t>
      </w:r>
      <w:proofErr w:type="spellEnd"/>
      <w:r w:rsidRPr="00866319">
        <w:rPr>
          <w:rFonts w:ascii="Times New Roman" w:hAnsi="Times New Roman" w:cs="Times New Roman"/>
          <w:sz w:val="24"/>
          <w:szCs w:val="24"/>
        </w:rPr>
        <w:t xml:space="preserve">, and </w:t>
      </w:r>
      <w:proofErr w:type="spellStart"/>
      <w:r w:rsidRPr="00866319">
        <w:rPr>
          <w:rStyle w:val="Strong"/>
          <w:rFonts w:ascii="Times New Roman" w:hAnsi="Times New Roman" w:cs="Times New Roman"/>
          <w:sz w:val="24"/>
          <w:szCs w:val="24"/>
        </w:rPr>
        <w:t>Matplotlib</w:t>
      </w:r>
      <w:proofErr w:type="spellEnd"/>
      <w:r w:rsidRPr="00866319">
        <w:rPr>
          <w:rFonts w:ascii="Times New Roman" w:hAnsi="Times New Roman" w:cs="Times New Roman"/>
          <w:sz w:val="24"/>
          <w:szCs w:val="24"/>
        </w:rPr>
        <w:t xml:space="preserve">. The methodology involved comprehensive </w:t>
      </w:r>
      <w:r w:rsidRPr="00866319">
        <w:rPr>
          <w:rStyle w:val="Strong"/>
          <w:rFonts w:ascii="Times New Roman" w:hAnsi="Times New Roman" w:cs="Times New Roman"/>
          <w:sz w:val="24"/>
          <w:szCs w:val="24"/>
        </w:rPr>
        <w:t>Exploratory Data Analysis (EDA)</w:t>
      </w:r>
      <w:r w:rsidRPr="00866319">
        <w:rPr>
          <w:rFonts w:ascii="Times New Roman" w:hAnsi="Times New Roman" w:cs="Times New Roman"/>
          <w:sz w:val="24"/>
          <w:szCs w:val="24"/>
        </w:rPr>
        <w:t xml:space="preserve">, handling of missing values, </w:t>
      </w:r>
      <w:r w:rsidRPr="00866319">
        <w:rPr>
          <w:rStyle w:val="Strong"/>
          <w:rFonts w:ascii="Times New Roman" w:hAnsi="Times New Roman" w:cs="Times New Roman"/>
          <w:sz w:val="24"/>
          <w:szCs w:val="24"/>
        </w:rPr>
        <w:t>feature engineering</w:t>
      </w:r>
      <w:r w:rsidRPr="00866319">
        <w:rPr>
          <w:rFonts w:ascii="Times New Roman" w:hAnsi="Times New Roman" w:cs="Times New Roman"/>
          <w:sz w:val="24"/>
          <w:szCs w:val="24"/>
        </w:rPr>
        <w:t xml:space="preserve"> (such as the creation of a </w:t>
      </w:r>
      <w:r w:rsidRPr="00866319">
        <w:rPr>
          <w:rStyle w:val="Emphasis"/>
          <w:rFonts w:ascii="Times New Roman" w:hAnsi="Times New Roman" w:cs="Times New Roman"/>
          <w:sz w:val="24"/>
          <w:szCs w:val="24"/>
        </w:rPr>
        <w:t>Total Service Score</w:t>
      </w:r>
      <w:r w:rsidRPr="00866319">
        <w:rPr>
          <w:rFonts w:ascii="Times New Roman" w:hAnsi="Times New Roman" w:cs="Times New Roman"/>
          <w:sz w:val="24"/>
          <w:szCs w:val="24"/>
        </w:rPr>
        <w:t>), and segmentation of passengers based on class, age group, and flight distance.</w:t>
      </w:r>
    </w:p>
    <w:p w:rsidR="00486DE5" w:rsidRPr="00866319" w:rsidRDefault="00486DE5"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The key objectives of this project include:</w:t>
      </w:r>
    </w:p>
    <w:p w:rsidR="00486DE5" w:rsidRPr="00866319" w:rsidRDefault="00486DE5" w:rsidP="004C3CED">
      <w:pPr>
        <w:numPr>
          <w:ilvl w:val="0"/>
          <w:numId w:val="7"/>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Analyzing how </w:t>
      </w:r>
      <w:r w:rsidRPr="00866319">
        <w:rPr>
          <w:rStyle w:val="Strong"/>
          <w:rFonts w:ascii="Times New Roman" w:hAnsi="Times New Roman" w:cs="Times New Roman"/>
          <w:sz w:val="24"/>
          <w:szCs w:val="24"/>
        </w:rPr>
        <w:t>flight distance</w:t>
      </w:r>
      <w:r w:rsidRPr="00866319">
        <w:rPr>
          <w:rFonts w:ascii="Times New Roman" w:hAnsi="Times New Roman" w:cs="Times New Roman"/>
          <w:sz w:val="24"/>
          <w:szCs w:val="24"/>
        </w:rPr>
        <w:t xml:space="preserve"> impacts overall satisfaction and service experience.</w:t>
      </w:r>
    </w:p>
    <w:p w:rsidR="00486DE5" w:rsidRPr="00866319" w:rsidRDefault="00486DE5" w:rsidP="004C3CED">
      <w:pPr>
        <w:numPr>
          <w:ilvl w:val="0"/>
          <w:numId w:val="7"/>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Measuring </w:t>
      </w:r>
      <w:r w:rsidRPr="00866319">
        <w:rPr>
          <w:rStyle w:val="Strong"/>
          <w:rFonts w:ascii="Times New Roman" w:hAnsi="Times New Roman" w:cs="Times New Roman"/>
          <w:sz w:val="24"/>
          <w:szCs w:val="24"/>
        </w:rPr>
        <w:t>satisfaction rates across different travel classes</w:t>
      </w:r>
      <w:r w:rsidRPr="00866319">
        <w:rPr>
          <w:rFonts w:ascii="Times New Roman" w:hAnsi="Times New Roman" w:cs="Times New Roman"/>
          <w:sz w:val="24"/>
          <w:szCs w:val="24"/>
        </w:rPr>
        <w:t>.</w:t>
      </w:r>
    </w:p>
    <w:p w:rsidR="00486DE5" w:rsidRPr="00866319" w:rsidRDefault="00486DE5" w:rsidP="004C3CED">
      <w:pPr>
        <w:numPr>
          <w:ilvl w:val="0"/>
          <w:numId w:val="7"/>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Identifying the </w:t>
      </w:r>
      <w:r w:rsidRPr="00866319">
        <w:rPr>
          <w:rStyle w:val="Strong"/>
          <w:rFonts w:ascii="Times New Roman" w:hAnsi="Times New Roman" w:cs="Times New Roman"/>
          <w:sz w:val="24"/>
          <w:szCs w:val="24"/>
        </w:rPr>
        <w:t>lowest-rated in-flight services</w:t>
      </w:r>
      <w:r w:rsidRPr="00866319">
        <w:rPr>
          <w:rFonts w:ascii="Times New Roman" w:hAnsi="Times New Roman" w:cs="Times New Roman"/>
          <w:sz w:val="24"/>
          <w:szCs w:val="24"/>
        </w:rPr>
        <w:t xml:space="preserve"> needing improvement.</w:t>
      </w:r>
    </w:p>
    <w:p w:rsidR="00486DE5" w:rsidRPr="00866319" w:rsidRDefault="00486DE5" w:rsidP="004C3CED">
      <w:pPr>
        <w:numPr>
          <w:ilvl w:val="0"/>
          <w:numId w:val="7"/>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Exploring how </w:t>
      </w:r>
      <w:r w:rsidRPr="00866319">
        <w:rPr>
          <w:rStyle w:val="Strong"/>
          <w:rFonts w:ascii="Times New Roman" w:hAnsi="Times New Roman" w:cs="Times New Roman"/>
          <w:sz w:val="24"/>
          <w:szCs w:val="24"/>
        </w:rPr>
        <w:t>age groups perceive different service features</w:t>
      </w:r>
      <w:r w:rsidRPr="00866319">
        <w:rPr>
          <w:rFonts w:ascii="Times New Roman" w:hAnsi="Times New Roman" w:cs="Times New Roman"/>
          <w:sz w:val="24"/>
          <w:szCs w:val="24"/>
        </w:rPr>
        <w:t>.</w:t>
      </w:r>
    </w:p>
    <w:p w:rsidR="00486DE5" w:rsidRPr="00866319" w:rsidRDefault="00486DE5" w:rsidP="004C3CED">
      <w:pPr>
        <w:numPr>
          <w:ilvl w:val="0"/>
          <w:numId w:val="7"/>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Studying the effect of </w:t>
      </w:r>
      <w:r w:rsidRPr="00866319">
        <w:rPr>
          <w:rStyle w:val="Strong"/>
          <w:rFonts w:ascii="Times New Roman" w:hAnsi="Times New Roman" w:cs="Times New Roman"/>
          <w:sz w:val="24"/>
          <w:szCs w:val="24"/>
        </w:rPr>
        <w:t>arrival and departure delays</w:t>
      </w:r>
      <w:r w:rsidRPr="00866319">
        <w:rPr>
          <w:rFonts w:ascii="Times New Roman" w:hAnsi="Times New Roman" w:cs="Times New Roman"/>
          <w:sz w:val="24"/>
          <w:szCs w:val="24"/>
        </w:rPr>
        <w:t xml:space="preserve"> on customer satisfaction.</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 insights derived from this analysis are visualized using bar plots, </w:t>
      </w:r>
      <w:proofErr w:type="spellStart"/>
      <w:r w:rsidRPr="00866319">
        <w:rPr>
          <w:rFonts w:ascii="Times New Roman" w:hAnsi="Times New Roman" w:cs="Times New Roman"/>
          <w:sz w:val="24"/>
          <w:szCs w:val="24"/>
        </w:rPr>
        <w:t>heatmaps</w:t>
      </w:r>
      <w:proofErr w:type="spellEnd"/>
      <w:r w:rsidRPr="00866319">
        <w:rPr>
          <w:rFonts w:ascii="Times New Roman" w:hAnsi="Times New Roman" w:cs="Times New Roman"/>
          <w:sz w:val="24"/>
          <w:szCs w:val="24"/>
        </w:rPr>
        <w:t xml:space="preserve">, scatter plots, and line charts for better interpretability. Ultimately, this project seeks to offer </w:t>
      </w:r>
      <w:r w:rsidRPr="00866319">
        <w:rPr>
          <w:rStyle w:val="Strong"/>
          <w:rFonts w:ascii="Times New Roman" w:hAnsi="Times New Roman" w:cs="Times New Roman"/>
          <w:sz w:val="24"/>
          <w:szCs w:val="24"/>
        </w:rPr>
        <w:t>actionable, data-driven recommendations</w:t>
      </w:r>
      <w:r w:rsidRPr="00866319">
        <w:rPr>
          <w:rFonts w:ascii="Times New Roman" w:hAnsi="Times New Roman" w:cs="Times New Roman"/>
          <w:sz w:val="24"/>
          <w:szCs w:val="24"/>
        </w:rPr>
        <w:t xml:space="preserve"> that airlines can implement to improve satisfaction scores, enhance service delivery, and make strategic customer-centric decisions.</w:t>
      </w:r>
    </w:p>
    <w:p w:rsidR="00451B3B" w:rsidRPr="00866319" w:rsidRDefault="00451B3B" w:rsidP="004C3CED">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451B3B" w:rsidRPr="00866319" w:rsidRDefault="00451B3B" w:rsidP="004C3CED">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486DE5" w:rsidRPr="00866319" w:rsidRDefault="00486DE5" w:rsidP="004C3CED">
      <w:pPr>
        <w:jc w:val="both"/>
        <w:rPr>
          <w:rFonts w:ascii="Times New Roman" w:eastAsia="Times New Roman" w:hAnsi="Times New Roman" w:cs="Times New Roman"/>
          <w:sz w:val="24"/>
          <w:szCs w:val="24"/>
          <w:lang w:val="en-IN" w:eastAsia="en-IN"/>
        </w:rPr>
      </w:pPr>
      <w:r w:rsidRPr="00866319">
        <w:rPr>
          <w:rFonts w:ascii="Times New Roman" w:eastAsia="Times New Roman" w:hAnsi="Times New Roman" w:cs="Times New Roman"/>
          <w:b/>
          <w:bCs/>
          <w:sz w:val="24"/>
          <w:szCs w:val="24"/>
          <w:lang w:val="en-IN" w:eastAsia="en-IN"/>
        </w:rPr>
        <w:br w:type="page"/>
      </w:r>
    </w:p>
    <w:p w:rsidR="00486DE5" w:rsidRPr="005401CD" w:rsidRDefault="00EA4430" w:rsidP="004C3CED">
      <w:pPr>
        <w:pStyle w:val="Heading1"/>
        <w:jc w:val="both"/>
        <w:rPr>
          <w:rFonts w:ascii="Times New Roman" w:hAnsi="Times New Roman" w:cs="Times New Roman"/>
          <w:color w:val="auto"/>
        </w:rPr>
      </w:pPr>
      <w:bookmarkStart w:id="1" w:name="_2._Source_of"/>
      <w:bookmarkEnd w:id="1"/>
      <w:r w:rsidRPr="005401CD">
        <w:rPr>
          <w:rFonts w:ascii="Times New Roman" w:hAnsi="Times New Roman" w:cs="Times New Roman"/>
          <w:color w:val="auto"/>
        </w:rPr>
        <w:lastRenderedPageBreak/>
        <w:t>2. Source of Dataset</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 dataset used for this analysis is titled </w:t>
      </w:r>
      <w:r w:rsidRPr="00866319">
        <w:rPr>
          <w:rStyle w:val="Strong"/>
          <w:rFonts w:ascii="Times New Roman" w:hAnsi="Times New Roman" w:cs="Times New Roman"/>
          <w:sz w:val="24"/>
          <w:szCs w:val="24"/>
        </w:rPr>
        <w:t>“Airline Passenger Satisfaction”</w:t>
      </w:r>
      <w:r w:rsidRPr="00866319">
        <w:rPr>
          <w:rFonts w:ascii="Times New Roman" w:hAnsi="Times New Roman" w:cs="Times New Roman"/>
          <w:sz w:val="24"/>
          <w:szCs w:val="24"/>
        </w:rPr>
        <w:t xml:space="preserve"> and was sourced from the </w:t>
      </w:r>
      <w:r w:rsidRPr="00866319">
        <w:rPr>
          <w:rStyle w:val="Strong"/>
          <w:rFonts w:ascii="Times New Roman" w:hAnsi="Times New Roman" w:cs="Times New Roman"/>
          <w:sz w:val="24"/>
          <w:szCs w:val="24"/>
        </w:rPr>
        <w:t>Maven Analytics Data Playground</w:t>
      </w:r>
      <w:r w:rsidRPr="00866319">
        <w:rPr>
          <w:rFonts w:ascii="Times New Roman" w:hAnsi="Times New Roman" w:cs="Times New Roman"/>
          <w:sz w:val="24"/>
          <w:szCs w:val="24"/>
        </w:rPr>
        <w:t>—an educational platform offering real-world datasets for practicing data science and analytics. The dataset is publicly available and can be accessed via the following link:</w:t>
      </w:r>
    </w:p>
    <w:p w:rsidR="00486DE5" w:rsidRPr="00FC36AC" w:rsidRDefault="00BD7D02" w:rsidP="004C3CED">
      <w:pPr>
        <w:spacing w:before="100" w:beforeAutospacing="1" w:after="100" w:afterAutospacing="1"/>
        <w:jc w:val="both"/>
        <w:rPr>
          <w:rFonts w:ascii="Times New Roman" w:hAnsi="Times New Roman" w:cs="Times New Roman"/>
          <w:color w:val="365F91" w:themeColor="accent1" w:themeShade="BF"/>
          <w:sz w:val="24"/>
          <w:szCs w:val="24"/>
        </w:rPr>
      </w:pPr>
      <w:hyperlink r:id="rId8" w:tgtFrame="_new" w:history="1">
        <w:r w:rsidR="00486DE5" w:rsidRPr="00FC36AC">
          <w:rPr>
            <w:rStyle w:val="Hyperlink"/>
            <w:rFonts w:ascii="Times New Roman" w:hAnsi="Times New Roman" w:cs="Times New Roman"/>
            <w:color w:val="365F91" w:themeColor="accent1" w:themeShade="BF"/>
            <w:sz w:val="24"/>
            <w:szCs w:val="24"/>
          </w:rPr>
          <w:t>https://mavenanalytics.io/data-playground?page=9&amp;pageSize=5</w:t>
        </w:r>
      </w:hyperlink>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This dataset simulates customer feedback collected by a commercial airline from its passengers following their flight experiences. It offers a balanced mix of demographic information, travel-related attributes, in-flight service ratings, and overall satisfaction levels, making it highly suitable for performing in-depth exploratory data analysis (EDA) and model-</w:t>
      </w:r>
      <w:r w:rsidR="005401CD">
        <w:rPr>
          <w:rFonts w:ascii="Times New Roman" w:hAnsi="Times New Roman" w:cs="Times New Roman"/>
          <w:sz w:val="24"/>
          <w:szCs w:val="24"/>
        </w:rPr>
        <w:t>based diagnostics.</w:t>
      </w:r>
    </w:p>
    <w:p w:rsidR="00486DE5" w:rsidRPr="00866319" w:rsidRDefault="00486DE5" w:rsidP="004C3CED">
      <w:pPr>
        <w:pStyle w:val="Heading3"/>
        <w:jc w:val="both"/>
        <w:rPr>
          <w:rFonts w:ascii="Times New Roman" w:hAnsi="Times New Roman" w:cs="Times New Roman"/>
          <w:color w:val="auto"/>
          <w:sz w:val="24"/>
          <w:szCs w:val="24"/>
        </w:rPr>
      </w:pPr>
      <w:r w:rsidRPr="00866319">
        <w:rPr>
          <w:rStyle w:val="Strong"/>
          <w:rFonts w:ascii="Times New Roman" w:hAnsi="Times New Roman" w:cs="Times New Roman"/>
          <w:b/>
          <w:bCs/>
          <w:color w:val="auto"/>
          <w:sz w:val="24"/>
          <w:szCs w:val="24"/>
        </w:rPr>
        <w:t>Dataset Overview</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Each record in the dataset represents an individual passenger and includes </w:t>
      </w:r>
      <w:r w:rsidRPr="00866319">
        <w:rPr>
          <w:rStyle w:val="Strong"/>
          <w:rFonts w:ascii="Times New Roman" w:hAnsi="Times New Roman" w:cs="Times New Roman"/>
          <w:sz w:val="24"/>
          <w:szCs w:val="24"/>
        </w:rPr>
        <w:t>23 attributes</w:t>
      </w:r>
      <w:r w:rsidR="005401CD">
        <w:rPr>
          <w:rFonts w:ascii="Times New Roman" w:hAnsi="Times New Roman" w:cs="Times New Roman"/>
          <w:sz w:val="24"/>
          <w:szCs w:val="24"/>
        </w:rPr>
        <w:t>, categorized as follows:</w:t>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1. Passenger Demographics</w:t>
      </w:r>
    </w:p>
    <w:p w:rsidR="00486DE5" w:rsidRPr="00866319" w:rsidRDefault="00486DE5" w:rsidP="004C3CED">
      <w:pPr>
        <w:numPr>
          <w:ilvl w:val="0"/>
          <w:numId w:val="8"/>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ID</w:t>
      </w:r>
      <w:r w:rsidRPr="00866319">
        <w:rPr>
          <w:rFonts w:ascii="Times New Roman" w:hAnsi="Times New Roman" w:cs="Times New Roman"/>
          <w:sz w:val="24"/>
          <w:szCs w:val="24"/>
        </w:rPr>
        <w:t>: A unique identifier for each passenger</w:t>
      </w:r>
    </w:p>
    <w:p w:rsidR="00486DE5" w:rsidRPr="00866319" w:rsidRDefault="00486DE5" w:rsidP="004C3CED">
      <w:pPr>
        <w:numPr>
          <w:ilvl w:val="0"/>
          <w:numId w:val="8"/>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Gender</w:t>
      </w:r>
      <w:r w:rsidRPr="00866319">
        <w:rPr>
          <w:rFonts w:ascii="Times New Roman" w:hAnsi="Times New Roman" w:cs="Times New Roman"/>
          <w:sz w:val="24"/>
          <w:szCs w:val="24"/>
        </w:rPr>
        <w:t>: Gender of the passenger</w:t>
      </w:r>
    </w:p>
    <w:p w:rsidR="00486DE5" w:rsidRPr="005401CD" w:rsidRDefault="00486DE5" w:rsidP="004C3CED">
      <w:pPr>
        <w:numPr>
          <w:ilvl w:val="0"/>
          <w:numId w:val="8"/>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Age</w:t>
      </w:r>
      <w:r w:rsidRPr="00866319">
        <w:rPr>
          <w:rFonts w:ascii="Times New Roman" w:hAnsi="Times New Roman" w:cs="Times New Roman"/>
          <w:sz w:val="24"/>
          <w:szCs w:val="24"/>
        </w:rPr>
        <w:t>: Age in years</w:t>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2. Travel Profile</w:t>
      </w:r>
    </w:p>
    <w:p w:rsidR="00486DE5" w:rsidRPr="00866319" w:rsidRDefault="00486DE5" w:rsidP="004C3CED">
      <w:pPr>
        <w:numPr>
          <w:ilvl w:val="0"/>
          <w:numId w:val="9"/>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Customer Type</w:t>
      </w:r>
      <w:r w:rsidRPr="00866319">
        <w:rPr>
          <w:rFonts w:ascii="Times New Roman" w:hAnsi="Times New Roman" w:cs="Times New Roman"/>
          <w:sz w:val="24"/>
          <w:szCs w:val="24"/>
        </w:rPr>
        <w:t>: Either ‘First-time’ or ‘Returning’</w:t>
      </w:r>
    </w:p>
    <w:p w:rsidR="00486DE5" w:rsidRPr="00866319" w:rsidRDefault="00486DE5" w:rsidP="004C3CED">
      <w:pPr>
        <w:numPr>
          <w:ilvl w:val="0"/>
          <w:numId w:val="9"/>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Type of Travel</w:t>
      </w:r>
      <w:r w:rsidRPr="00866319">
        <w:rPr>
          <w:rFonts w:ascii="Times New Roman" w:hAnsi="Times New Roman" w:cs="Times New Roman"/>
          <w:sz w:val="24"/>
          <w:szCs w:val="24"/>
        </w:rPr>
        <w:t>: ‘Business’ or ‘Personal’</w:t>
      </w:r>
    </w:p>
    <w:p w:rsidR="00486DE5" w:rsidRPr="00866319" w:rsidRDefault="00486DE5" w:rsidP="004C3CED">
      <w:pPr>
        <w:numPr>
          <w:ilvl w:val="0"/>
          <w:numId w:val="9"/>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Class</w:t>
      </w:r>
      <w:r w:rsidRPr="00866319">
        <w:rPr>
          <w:rFonts w:ascii="Times New Roman" w:hAnsi="Times New Roman" w:cs="Times New Roman"/>
          <w:sz w:val="24"/>
          <w:szCs w:val="24"/>
        </w:rPr>
        <w:t>: Travel class – Economy, Economy Plus, or Business</w:t>
      </w:r>
    </w:p>
    <w:p w:rsidR="00486DE5" w:rsidRPr="005401CD" w:rsidRDefault="00486DE5" w:rsidP="004C3CED">
      <w:pPr>
        <w:numPr>
          <w:ilvl w:val="0"/>
          <w:numId w:val="9"/>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Flight Distance</w:t>
      </w:r>
      <w:r w:rsidRPr="00866319">
        <w:rPr>
          <w:rFonts w:ascii="Times New Roman" w:hAnsi="Times New Roman" w:cs="Times New Roman"/>
          <w:sz w:val="24"/>
          <w:szCs w:val="24"/>
        </w:rPr>
        <w:t>: Flight distance in miles</w:t>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3. Flight Punctuality</w:t>
      </w:r>
    </w:p>
    <w:p w:rsidR="00486DE5" w:rsidRPr="005401CD" w:rsidRDefault="00486DE5" w:rsidP="004C3CED">
      <w:pPr>
        <w:numPr>
          <w:ilvl w:val="0"/>
          <w:numId w:val="10"/>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Departure Delay</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Arrival Delay</w:t>
      </w:r>
      <w:r w:rsidRPr="00866319">
        <w:rPr>
          <w:rFonts w:ascii="Times New Roman" w:hAnsi="Times New Roman" w:cs="Times New Roman"/>
          <w:sz w:val="24"/>
          <w:szCs w:val="24"/>
        </w:rPr>
        <w:t xml:space="preserve"> (in minutes): Captures flight timeliness</w:t>
      </w:r>
    </w:p>
    <w:p w:rsidR="00486DE5" w:rsidRPr="005401CD" w:rsidRDefault="00486DE5" w:rsidP="004C3CED">
      <w:pPr>
        <w:pStyle w:val="Heading4"/>
        <w:jc w:val="both"/>
        <w:rPr>
          <w:rFonts w:ascii="Times New Roman" w:hAnsi="Times New Roman" w:cs="Times New Roman"/>
          <w:color w:val="auto"/>
          <w:sz w:val="24"/>
          <w:szCs w:val="24"/>
        </w:rPr>
      </w:pPr>
      <w:r w:rsidRPr="005401CD">
        <w:rPr>
          <w:rStyle w:val="Strong"/>
          <w:rFonts w:ascii="Times New Roman" w:hAnsi="Times New Roman" w:cs="Times New Roman"/>
          <w:b/>
          <w:bCs/>
          <w:i w:val="0"/>
          <w:color w:val="auto"/>
          <w:sz w:val="24"/>
          <w:szCs w:val="24"/>
        </w:rPr>
        <w:t>4. Service Ratings</w:t>
      </w:r>
      <w:r w:rsidRPr="005401CD">
        <w:rPr>
          <w:rFonts w:ascii="Times New Roman" w:hAnsi="Times New Roman" w:cs="Times New Roman"/>
          <w:color w:val="auto"/>
          <w:sz w:val="24"/>
          <w:szCs w:val="24"/>
        </w:rPr>
        <w:t xml:space="preserve"> </w:t>
      </w:r>
      <w:r w:rsidRPr="005401CD">
        <w:rPr>
          <w:rStyle w:val="Emphasis"/>
          <w:rFonts w:ascii="Times New Roman" w:hAnsi="Times New Roman" w:cs="Times New Roman"/>
          <w:color w:val="auto"/>
          <w:sz w:val="24"/>
          <w:szCs w:val="24"/>
        </w:rPr>
        <w:t>(Rated from 0 to 5)</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Passengers rated the quality of services across different stages of their journey:</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Departure and Arrival Time Convenience</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Ease of Online Booking</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lastRenderedPageBreak/>
        <w:t>Check-in Service</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Online Boarding</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Gate Location</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On-board Service</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Seat Comfort</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Leg Room Service</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Cleanliness</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Food and Drink</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In-flight Service</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In-flight Wi-Fi Service</w:t>
      </w:r>
    </w:p>
    <w:p w:rsidR="00486DE5" w:rsidRPr="00866319"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In-flight Entertainment</w:t>
      </w:r>
    </w:p>
    <w:p w:rsidR="00486DE5" w:rsidRPr="005401CD" w:rsidRDefault="00486DE5" w:rsidP="004C3CED">
      <w:pPr>
        <w:numPr>
          <w:ilvl w:val="0"/>
          <w:numId w:val="1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Baggage Handling</w:t>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5. Overall Satisfaction</w:t>
      </w:r>
    </w:p>
    <w:p w:rsidR="00486DE5" w:rsidRPr="005401CD" w:rsidRDefault="00486DE5" w:rsidP="004C3CED">
      <w:pPr>
        <w:numPr>
          <w:ilvl w:val="0"/>
          <w:numId w:val="12"/>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Satisfaction</w:t>
      </w:r>
      <w:r w:rsidRPr="00866319">
        <w:rPr>
          <w:rFonts w:ascii="Times New Roman" w:hAnsi="Times New Roman" w:cs="Times New Roman"/>
          <w:sz w:val="24"/>
          <w:szCs w:val="24"/>
        </w:rPr>
        <w:t xml:space="preserve">: The target variable indicating whether the passenger was </w:t>
      </w:r>
      <w:r w:rsidRPr="00866319">
        <w:rPr>
          <w:rStyle w:val="Strong"/>
          <w:rFonts w:ascii="Times New Roman" w:hAnsi="Times New Roman" w:cs="Times New Roman"/>
          <w:sz w:val="24"/>
          <w:szCs w:val="24"/>
        </w:rPr>
        <w:t>"Satisfied"</w:t>
      </w:r>
      <w:r w:rsidRPr="00866319">
        <w:rPr>
          <w:rFonts w:ascii="Times New Roman" w:hAnsi="Times New Roman" w:cs="Times New Roman"/>
          <w:sz w:val="24"/>
          <w:szCs w:val="24"/>
        </w:rPr>
        <w:t xml:space="preserve"> or </w:t>
      </w:r>
      <w:r w:rsidRPr="00866319">
        <w:rPr>
          <w:rStyle w:val="Strong"/>
          <w:rFonts w:ascii="Times New Roman" w:hAnsi="Times New Roman" w:cs="Times New Roman"/>
          <w:sz w:val="24"/>
          <w:szCs w:val="24"/>
        </w:rPr>
        <w:t>"Neutral or Dissatisfied"</w:t>
      </w:r>
      <w:r w:rsidRPr="00866319">
        <w:rPr>
          <w:rFonts w:ascii="Times New Roman" w:hAnsi="Times New Roman" w:cs="Times New Roman"/>
          <w:sz w:val="24"/>
          <w:szCs w:val="24"/>
        </w:rPr>
        <w:t xml:space="preserve"> with the flight experience.</w:t>
      </w:r>
    </w:p>
    <w:p w:rsidR="00486DE5" w:rsidRPr="00866319" w:rsidRDefault="00486DE5" w:rsidP="004C3CED">
      <w:pPr>
        <w:pStyle w:val="Heading3"/>
        <w:jc w:val="both"/>
        <w:rPr>
          <w:rFonts w:ascii="Times New Roman" w:hAnsi="Times New Roman" w:cs="Times New Roman"/>
          <w:color w:val="auto"/>
          <w:sz w:val="24"/>
          <w:szCs w:val="24"/>
        </w:rPr>
      </w:pPr>
      <w:r w:rsidRPr="00866319">
        <w:rPr>
          <w:rStyle w:val="Strong"/>
          <w:rFonts w:ascii="Times New Roman" w:hAnsi="Times New Roman" w:cs="Times New Roman"/>
          <w:b/>
          <w:bCs/>
          <w:color w:val="auto"/>
          <w:sz w:val="24"/>
          <w:szCs w:val="24"/>
        </w:rPr>
        <w:t>Suitability for Analysis</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This dataset is particularly well-suited for analytical tasks due to its structured design, balanced mix of numerical and categorical variables, and its relevance to real-world airline operations. It facilitated a comprehensive evaluation of:</w:t>
      </w:r>
    </w:p>
    <w:p w:rsidR="00486DE5" w:rsidRPr="00866319" w:rsidRDefault="00486DE5" w:rsidP="004C3CED">
      <w:pPr>
        <w:numPr>
          <w:ilvl w:val="0"/>
          <w:numId w:val="13"/>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Passenger satisfaction trends</w:t>
      </w:r>
    </w:p>
    <w:p w:rsidR="00486DE5" w:rsidRPr="00866319" w:rsidRDefault="00486DE5" w:rsidP="004C3CED">
      <w:pPr>
        <w:numPr>
          <w:ilvl w:val="0"/>
          <w:numId w:val="13"/>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Service quality gaps</w:t>
      </w:r>
    </w:p>
    <w:p w:rsidR="00486DE5" w:rsidRPr="00866319" w:rsidRDefault="00486DE5" w:rsidP="004C3CED">
      <w:pPr>
        <w:numPr>
          <w:ilvl w:val="0"/>
          <w:numId w:val="13"/>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Operational inefficiencies</w:t>
      </w:r>
    </w:p>
    <w:p w:rsidR="00486DE5" w:rsidRPr="00866319" w:rsidRDefault="00486DE5" w:rsidP="004C3CED">
      <w:pPr>
        <w:numPr>
          <w:ilvl w:val="0"/>
          <w:numId w:val="13"/>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And segmentation by </w:t>
      </w:r>
      <w:r w:rsidRPr="00866319">
        <w:rPr>
          <w:rStyle w:val="Strong"/>
          <w:rFonts w:ascii="Times New Roman" w:hAnsi="Times New Roman" w:cs="Times New Roman"/>
          <w:sz w:val="24"/>
          <w:szCs w:val="24"/>
        </w:rPr>
        <w:t>class</w:t>
      </w:r>
      <w:r w:rsidRPr="00866319">
        <w:rPr>
          <w:rFonts w:ascii="Times New Roman" w:hAnsi="Times New Roman" w:cs="Times New Roman"/>
          <w:sz w:val="24"/>
          <w:szCs w:val="24"/>
        </w:rPr>
        <w:t xml:space="preserve">, </w:t>
      </w:r>
      <w:r w:rsidRPr="00866319">
        <w:rPr>
          <w:rStyle w:val="Strong"/>
          <w:rFonts w:ascii="Times New Roman" w:hAnsi="Times New Roman" w:cs="Times New Roman"/>
          <w:sz w:val="24"/>
          <w:szCs w:val="24"/>
        </w:rPr>
        <w:t>age</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flight distance</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Moreover, it provided an excellent platform to apply </w:t>
      </w:r>
      <w:r w:rsidRPr="00866319">
        <w:rPr>
          <w:rStyle w:val="Strong"/>
          <w:rFonts w:ascii="Times New Roman" w:hAnsi="Times New Roman" w:cs="Times New Roman"/>
          <w:sz w:val="24"/>
          <w:szCs w:val="24"/>
        </w:rPr>
        <w:t>statistical analysis</w:t>
      </w:r>
      <w:r w:rsidRPr="00866319">
        <w:rPr>
          <w:rFonts w:ascii="Times New Roman" w:hAnsi="Times New Roman" w:cs="Times New Roman"/>
          <w:sz w:val="24"/>
          <w:szCs w:val="24"/>
        </w:rPr>
        <w:t xml:space="preserve">, </w:t>
      </w:r>
      <w:r w:rsidRPr="00866319">
        <w:rPr>
          <w:rStyle w:val="Strong"/>
          <w:rFonts w:ascii="Times New Roman" w:hAnsi="Times New Roman" w:cs="Times New Roman"/>
          <w:sz w:val="24"/>
          <w:szCs w:val="24"/>
        </w:rPr>
        <w:t>data visualization</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data science methodologies</w:t>
      </w:r>
      <w:r w:rsidRPr="00866319">
        <w:rPr>
          <w:rFonts w:ascii="Times New Roman" w:hAnsi="Times New Roman" w:cs="Times New Roman"/>
          <w:sz w:val="24"/>
          <w:szCs w:val="24"/>
        </w:rPr>
        <w:t xml:space="preserve"> in an industry-specific context.</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By analyzing this dataset, the project aimed to extract actionable insights that can help airlines enhance customer experience, prioritize service improvements, and maintain a competitive edge in the aviation industry.</w:t>
      </w:r>
    </w:p>
    <w:p w:rsidR="00451B3B" w:rsidRPr="00866319" w:rsidRDefault="00451B3B" w:rsidP="004C3CED">
      <w:pPr>
        <w:spacing w:before="100" w:beforeAutospacing="1" w:after="100" w:afterAutospacing="1"/>
        <w:jc w:val="both"/>
        <w:rPr>
          <w:rFonts w:ascii="Times New Roman" w:hAnsi="Times New Roman" w:cs="Times New Roman"/>
          <w:sz w:val="24"/>
          <w:szCs w:val="24"/>
        </w:rPr>
      </w:pPr>
    </w:p>
    <w:p w:rsidR="00451B3B" w:rsidRPr="00866319" w:rsidRDefault="00451B3B" w:rsidP="004C3CED">
      <w:pPr>
        <w:spacing w:before="100" w:beforeAutospacing="1" w:after="100" w:afterAutospacing="1"/>
        <w:jc w:val="both"/>
        <w:rPr>
          <w:rFonts w:ascii="Times New Roman" w:hAnsi="Times New Roman" w:cs="Times New Roman"/>
          <w:sz w:val="24"/>
          <w:szCs w:val="24"/>
        </w:rPr>
      </w:pPr>
    </w:p>
    <w:p w:rsidR="00451B3B" w:rsidRPr="00866319" w:rsidRDefault="00451B3B" w:rsidP="004C3CED">
      <w:pPr>
        <w:spacing w:before="100" w:beforeAutospacing="1" w:after="100" w:afterAutospacing="1"/>
        <w:jc w:val="both"/>
        <w:rPr>
          <w:rFonts w:ascii="Times New Roman" w:hAnsi="Times New Roman" w:cs="Times New Roman"/>
          <w:sz w:val="24"/>
          <w:szCs w:val="24"/>
        </w:rPr>
      </w:pPr>
    </w:p>
    <w:p w:rsidR="00645906" w:rsidRPr="005401CD" w:rsidRDefault="00EA4430" w:rsidP="004C3CED">
      <w:pPr>
        <w:pStyle w:val="Heading1"/>
        <w:jc w:val="both"/>
        <w:rPr>
          <w:rFonts w:ascii="Times New Roman" w:hAnsi="Times New Roman" w:cs="Times New Roman"/>
          <w:color w:val="auto"/>
        </w:rPr>
      </w:pPr>
      <w:bookmarkStart w:id="2" w:name="_3._EDA_Process"/>
      <w:bookmarkEnd w:id="2"/>
      <w:r w:rsidRPr="005401CD">
        <w:rPr>
          <w:rFonts w:ascii="Times New Roman" w:hAnsi="Times New Roman" w:cs="Times New Roman"/>
          <w:color w:val="auto"/>
        </w:rPr>
        <w:lastRenderedPageBreak/>
        <w:t>3. EDA Process</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Exploratory Data Analysis (EDA) is an essential step in any data science project. It allows analysts to explore, clean, transform, and visualize data to uncover patterns and prepare it for meaningful analysis. In this project, EDA played a crucial role in preparing the airline passenger dataset for deeper insights into customer satisfaction.</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The EDA process included t</w:t>
      </w:r>
      <w:r w:rsidR="005401CD">
        <w:rPr>
          <w:rFonts w:ascii="Times New Roman" w:hAnsi="Times New Roman" w:cs="Times New Roman"/>
          <w:sz w:val="24"/>
          <w:szCs w:val="24"/>
        </w:rPr>
        <w:t>he following key steps:</w:t>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1. Data Loading and Setup</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 dataset was loaded using the </w:t>
      </w:r>
      <w:r w:rsidRPr="00866319">
        <w:rPr>
          <w:rStyle w:val="Strong"/>
          <w:rFonts w:ascii="Times New Roman" w:hAnsi="Times New Roman" w:cs="Times New Roman"/>
          <w:sz w:val="24"/>
          <w:szCs w:val="24"/>
        </w:rPr>
        <w:t>Pandas</w:t>
      </w:r>
      <w:r w:rsidRPr="00866319">
        <w:rPr>
          <w:rFonts w:ascii="Times New Roman" w:hAnsi="Times New Roman" w:cs="Times New Roman"/>
          <w:sz w:val="24"/>
          <w:szCs w:val="24"/>
        </w:rPr>
        <w:t xml:space="preserve"> library into a </w:t>
      </w:r>
      <w:proofErr w:type="spellStart"/>
      <w:r w:rsidRPr="00866319">
        <w:rPr>
          <w:rFonts w:ascii="Times New Roman" w:hAnsi="Times New Roman" w:cs="Times New Roman"/>
          <w:sz w:val="24"/>
          <w:szCs w:val="24"/>
        </w:rPr>
        <w:t>DataFrame</w:t>
      </w:r>
      <w:proofErr w:type="spellEnd"/>
      <w:r w:rsidRPr="00866319">
        <w:rPr>
          <w:rFonts w:ascii="Times New Roman" w:hAnsi="Times New Roman" w:cs="Times New Roman"/>
          <w:sz w:val="24"/>
          <w:szCs w:val="24"/>
        </w:rPr>
        <w:t>. A working copy was created to apply transformations and maintain the original structure. All further operations were performed on this pro</w:t>
      </w:r>
      <w:r w:rsidR="005401CD">
        <w:rPr>
          <w:rFonts w:ascii="Times New Roman" w:hAnsi="Times New Roman" w:cs="Times New Roman"/>
          <w:sz w:val="24"/>
          <w:szCs w:val="24"/>
        </w:rPr>
        <w:t>cessed copy.</w:t>
      </w:r>
      <w:r w:rsidR="001D16A3">
        <w:rPr>
          <w:rFonts w:ascii="Times New Roman" w:hAnsi="Times New Roman" w:cs="Times New Roman"/>
          <w:sz w:val="24"/>
          <w:szCs w:val="24"/>
        </w:rPr>
        <w:br/>
      </w:r>
      <w:r w:rsidR="001D16A3" w:rsidRPr="001D16A3">
        <w:rPr>
          <w:rFonts w:ascii="Times New Roman" w:hAnsi="Times New Roman" w:cs="Times New Roman"/>
          <w:noProof/>
          <w:sz w:val="24"/>
          <w:szCs w:val="24"/>
          <w:lang w:val="en-IN" w:eastAsia="en-IN"/>
        </w:rPr>
        <w:drawing>
          <wp:inline distT="0" distB="0" distL="0" distR="0" wp14:anchorId="560F78BD" wp14:editId="2A97D0F0">
            <wp:extent cx="5249008" cy="504895"/>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504895"/>
                    </a:xfrm>
                    <a:prstGeom prst="rect">
                      <a:avLst/>
                    </a:prstGeom>
                  </pic:spPr>
                </pic:pic>
              </a:graphicData>
            </a:graphic>
          </wp:inline>
        </w:drawing>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2. Data Cleaning</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Missing values were primarily found in service-related features such as:</w:t>
      </w:r>
    </w:p>
    <w:p w:rsidR="00486DE5" w:rsidRPr="00866319" w:rsidRDefault="00486DE5" w:rsidP="004C3CED">
      <w:pPr>
        <w:numPr>
          <w:ilvl w:val="0"/>
          <w:numId w:val="14"/>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 xml:space="preserve">In-flight </w:t>
      </w:r>
      <w:proofErr w:type="spellStart"/>
      <w:r w:rsidRPr="00866319">
        <w:rPr>
          <w:rStyle w:val="Strong"/>
          <w:rFonts w:ascii="Times New Roman" w:hAnsi="Times New Roman" w:cs="Times New Roman"/>
          <w:sz w:val="24"/>
          <w:szCs w:val="24"/>
        </w:rPr>
        <w:t>WiFi</w:t>
      </w:r>
      <w:proofErr w:type="spellEnd"/>
      <w:r w:rsidRPr="00866319">
        <w:rPr>
          <w:rStyle w:val="Strong"/>
          <w:rFonts w:ascii="Times New Roman" w:hAnsi="Times New Roman" w:cs="Times New Roman"/>
          <w:sz w:val="24"/>
          <w:szCs w:val="24"/>
        </w:rPr>
        <w:t xml:space="preserve"> Service</w:t>
      </w:r>
    </w:p>
    <w:p w:rsidR="00486DE5" w:rsidRPr="00866319" w:rsidRDefault="00486DE5" w:rsidP="004C3CED">
      <w:pPr>
        <w:numPr>
          <w:ilvl w:val="0"/>
          <w:numId w:val="14"/>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Gate Location</w:t>
      </w:r>
    </w:p>
    <w:p w:rsidR="00486DE5" w:rsidRPr="00866319" w:rsidRDefault="00486DE5" w:rsidP="004C3CED">
      <w:pPr>
        <w:numPr>
          <w:ilvl w:val="0"/>
          <w:numId w:val="14"/>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Leg Room Service</w:t>
      </w:r>
    </w:p>
    <w:p w:rsidR="00486DE5"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These missing entries were filled using the </w:t>
      </w:r>
      <w:r w:rsidRPr="00866319">
        <w:rPr>
          <w:rStyle w:val="Strong"/>
          <w:rFonts w:ascii="Times New Roman" w:hAnsi="Times New Roman" w:cs="Times New Roman"/>
          <w:sz w:val="24"/>
          <w:szCs w:val="24"/>
        </w:rPr>
        <w:t>mean value</w:t>
      </w:r>
      <w:r w:rsidRPr="00866319">
        <w:rPr>
          <w:rFonts w:ascii="Times New Roman" w:hAnsi="Times New Roman" w:cs="Times New Roman"/>
          <w:sz w:val="24"/>
          <w:szCs w:val="24"/>
        </w:rPr>
        <w:t xml:space="preserve"> of each respective column, ensuring consistency without distor</w:t>
      </w:r>
      <w:r w:rsidR="005401CD">
        <w:rPr>
          <w:rFonts w:ascii="Times New Roman" w:hAnsi="Times New Roman" w:cs="Times New Roman"/>
          <w:sz w:val="24"/>
          <w:szCs w:val="24"/>
        </w:rPr>
        <w:t>ting overall data distribution.</w:t>
      </w:r>
    </w:p>
    <w:p w:rsidR="001D16A3" w:rsidRPr="00866319" w:rsidRDefault="001D16A3" w:rsidP="004C3CED">
      <w:pPr>
        <w:spacing w:before="100" w:beforeAutospacing="1" w:after="100" w:afterAutospacing="1"/>
        <w:jc w:val="both"/>
        <w:rPr>
          <w:rFonts w:ascii="Times New Roman" w:hAnsi="Times New Roman" w:cs="Times New Roman"/>
          <w:sz w:val="24"/>
          <w:szCs w:val="24"/>
        </w:rPr>
      </w:pPr>
      <w:r w:rsidRPr="001D16A3">
        <w:rPr>
          <w:rFonts w:ascii="Times New Roman" w:hAnsi="Times New Roman" w:cs="Times New Roman"/>
          <w:noProof/>
          <w:sz w:val="24"/>
          <w:szCs w:val="24"/>
          <w:lang w:val="en-IN" w:eastAsia="en-IN"/>
        </w:rPr>
        <w:drawing>
          <wp:inline distT="0" distB="0" distL="0" distR="0" wp14:anchorId="1D375EB5" wp14:editId="7038FF39">
            <wp:extent cx="5486400" cy="1374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74775"/>
                    </a:xfrm>
                    <a:prstGeom prst="rect">
                      <a:avLst/>
                    </a:prstGeom>
                  </pic:spPr>
                </pic:pic>
              </a:graphicData>
            </a:graphic>
          </wp:inline>
        </w:drawing>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3. Feature Engineering</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Two new features were created to enhance analysis:</w:t>
      </w:r>
    </w:p>
    <w:p w:rsidR="00486DE5" w:rsidRPr="00866319" w:rsidRDefault="00486DE5" w:rsidP="004C3CED">
      <w:pPr>
        <w:numPr>
          <w:ilvl w:val="0"/>
          <w:numId w:val="15"/>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Satisfaction Binary</w:t>
      </w:r>
      <w:r w:rsidRPr="00866319">
        <w:rPr>
          <w:rFonts w:ascii="Times New Roman" w:hAnsi="Times New Roman" w:cs="Times New Roman"/>
          <w:sz w:val="24"/>
          <w:szCs w:val="24"/>
        </w:rPr>
        <w:t>:</w:t>
      </w:r>
      <w:r w:rsidRPr="00866319">
        <w:rPr>
          <w:rFonts w:ascii="Times New Roman" w:hAnsi="Times New Roman" w:cs="Times New Roman"/>
          <w:sz w:val="24"/>
          <w:szCs w:val="24"/>
        </w:rPr>
        <w:br/>
        <w:t>The original satisfaction column was encoded as binary:</w:t>
      </w:r>
    </w:p>
    <w:p w:rsidR="00486DE5" w:rsidRPr="00866319" w:rsidRDefault="00486DE5" w:rsidP="004C3CED">
      <w:pPr>
        <w:numPr>
          <w:ilvl w:val="1"/>
          <w:numId w:val="15"/>
        </w:numPr>
        <w:spacing w:before="100" w:beforeAutospacing="1" w:after="100" w:afterAutospacing="1" w:line="240" w:lineRule="auto"/>
        <w:jc w:val="both"/>
        <w:rPr>
          <w:rFonts w:ascii="Times New Roman" w:hAnsi="Times New Roman" w:cs="Times New Roman"/>
          <w:sz w:val="24"/>
          <w:szCs w:val="24"/>
        </w:rPr>
      </w:pPr>
      <w:r w:rsidRPr="00866319">
        <w:rPr>
          <w:rStyle w:val="HTMLCode"/>
          <w:rFonts w:ascii="Times New Roman" w:eastAsiaTheme="minorEastAsia" w:hAnsi="Times New Roman" w:cs="Times New Roman"/>
          <w:sz w:val="24"/>
          <w:szCs w:val="24"/>
        </w:rPr>
        <w:lastRenderedPageBreak/>
        <w:t>1</w:t>
      </w:r>
      <w:r w:rsidRPr="00866319">
        <w:rPr>
          <w:rFonts w:ascii="Times New Roman" w:hAnsi="Times New Roman" w:cs="Times New Roman"/>
          <w:sz w:val="24"/>
          <w:szCs w:val="24"/>
        </w:rPr>
        <w:t xml:space="preserve"> for “Satisfied”</w:t>
      </w:r>
    </w:p>
    <w:p w:rsidR="00486DE5" w:rsidRPr="00866319" w:rsidRDefault="00486DE5" w:rsidP="004C3CED">
      <w:pPr>
        <w:numPr>
          <w:ilvl w:val="1"/>
          <w:numId w:val="15"/>
        </w:numPr>
        <w:spacing w:before="100" w:beforeAutospacing="1" w:after="100" w:afterAutospacing="1" w:line="240" w:lineRule="auto"/>
        <w:jc w:val="both"/>
        <w:rPr>
          <w:rFonts w:ascii="Times New Roman" w:hAnsi="Times New Roman" w:cs="Times New Roman"/>
          <w:sz w:val="24"/>
          <w:szCs w:val="24"/>
        </w:rPr>
      </w:pPr>
      <w:r w:rsidRPr="00866319">
        <w:rPr>
          <w:rStyle w:val="HTMLCode"/>
          <w:rFonts w:ascii="Times New Roman" w:eastAsiaTheme="minorEastAsia" w:hAnsi="Times New Roman" w:cs="Times New Roman"/>
          <w:sz w:val="24"/>
          <w:szCs w:val="24"/>
        </w:rPr>
        <w:t>0</w:t>
      </w:r>
      <w:r w:rsidRPr="00866319">
        <w:rPr>
          <w:rFonts w:ascii="Times New Roman" w:hAnsi="Times New Roman" w:cs="Times New Roman"/>
          <w:sz w:val="24"/>
          <w:szCs w:val="24"/>
        </w:rPr>
        <w:t xml:space="preserve"> for “Neutral or Dissatisfied”</w:t>
      </w:r>
    </w:p>
    <w:p w:rsidR="001D16A3" w:rsidRDefault="00486DE5" w:rsidP="004C3CED">
      <w:pPr>
        <w:numPr>
          <w:ilvl w:val="0"/>
          <w:numId w:val="15"/>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Total Service Score</w:t>
      </w:r>
      <w:r w:rsidRPr="00866319">
        <w:rPr>
          <w:rFonts w:ascii="Times New Roman" w:hAnsi="Times New Roman" w:cs="Times New Roman"/>
          <w:sz w:val="24"/>
          <w:szCs w:val="24"/>
        </w:rPr>
        <w:t>:</w:t>
      </w:r>
      <w:r w:rsidRPr="00866319">
        <w:rPr>
          <w:rFonts w:ascii="Times New Roman" w:hAnsi="Times New Roman" w:cs="Times New Roman"/>
          <w:sz w:val="24"/>
          <w:szCs w:val="24"/>
        </w:rPr>
        <w:br/>
        <w:t xml:space="preserve">This numeric feature was calculated by summing </w:t>
      </w:r>
      <w:r w:rsidRPr="00866319">
        <w:rPr>
          <w:rStyle w:val="Strong"/>
          <w:rFonts w:ascii="Times New Roman" w:hAnsi="Times New Roman" w:cs="Times New Roman"/>
          <w:sz w:val="24"/>
          <w:szCs w:val="24"/>
        </w:rPr>
        <w:t>14 service-related rating columns</w:t>
      </w:r>
      <w:r w:rsidRPr="00866319">
        <w:rPr>
          <w:rFonts w:ascii="Times New Roman" w:hAnsi="Times New Roman" w:cs="Times New Roman"/>
          <w:sz w:val="24"/>
          <w:szCs w:val="24"/>
        </w:rPr>
        <w:t>, providing an overall quality indicator of each passenger’s experience.</w:t>
      </w:r>
    </w:p>
    <w:p w:rsidR="001D16A3" w:rsidRPr="001D16A3" w:rsidRDefault="001D16A3" w:rsidP="004C3CED">
      <w:pPr>
        <w:spacing w:before="100" w:beforeAutospacing="1" w:after="100" w:afterAutospacing="1" w:line="240" w:lineRule="auto"/>
        <w:jc w:val="both"/>
        <w:rPr>
          <w:rFonts w:ascii="Times New Roman" w:hAnsi="Times New Roman" w:cs="Times New Roman"/>
          <w:sz w:val="24"/>
          <w:szCs w:val="24"/>
        </w:rPr>
      </w:pPr>
      <w:r w:rsidRPr="001D16A3">
        <w:rPr>
          <w:rFonts w:ascii="Times New Roman" w:hAnsi="Times New Roman" w:cs="Times New Roman"/>
          <w:noProof/>
          <w:sz w:val="24"/>
          <w:szCs w:val="24"/>
          <w:lang w:val="en-IN" w:eastAsia="en-IN"/>
        </w:rPr>
        <w:drawing>
          <wp:inline distT="0" distB="0" distL="0" distR="0" wp14:anchorId="55A413C2" wp14:editId="1296E29B">
            <wp:extent cx="5486400" cy="485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85140"/>
                    </a:xfrm>
                    <a:prstGeom prst="rect">
                      <a:avLst/>
                    </a:prstGeom>
                  </pic:spPr>
                </pic:pic>
              </a:graphicData>
            </a:graphic>
          </wp:inline>
        </w:drawing>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4. Age Group Segmentation</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Passengers were segmented into four age-based categories for demographic analysis:</w:t>
      </w:r>
    </w:p>
    <w:p w:rsidR="00486DE5" w:rsidRPr="00866319" w:rsidRDefault="00486DE5" w:rsidP="004C3CED">
      <w:pPr>
        <w:numPr>
          <w:ilvl w:val="0"/>
          <w:numId w:val="1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Teen</w:t>
      </w:r>
      <w:r w:rsidRPr="00866319">
        <w:rPr>
          <w:rFonts w:ascii="Times New Roman" w:hAnsi="Times New Roman" w:cs="Times New Roman"/>
          <w:sz w:val="24"/>
          <w:szCs w:val="24"/>
        </w:rPr>
        <w:t xml:space="preserve"> (0–19 years)</w:t>
      </w:r>
    </w:p>
    <w:p w:rsidR="00486DE5" w:rsidRPr="00866319" w:rsidRDefault="00486DE5" w:rsidP="004C3CED">
      <w:pPr>
        <w:numPr>
          <w:ilvl w:val="0"/>
          <w:numId w:val="1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Adult</w:t>
      </w:r>
      <w:r w:rsidRPr="00866319">
        <w:rPr>
          <w:rFonts w:ascii="Times New Roman" w:hAnsi="Times New Roman" w:cs="Times New Roman"/>
          <w:sz w:val="24"/>
          <w:szCs w:val="24"/>
        </w:rPr>
        <w:t xml:space="preserve"> (20–35 years)</w:t>
      </w:r>
    </w:p>
    <w:p w:rsidR="00486DE5" w:rsidRPr="00866319" w:rsidRDefault="00486DE5" w:rsidP="004C3CED">
      <w:pPr>
        <w:numPr>
          <w:ilvl w:val="0"/>
          <w:numId w:val="1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Middle-aged</w:t>
      </w:r>
      <w:r w:rsidRPr="00866319">
        <w:rPr>
          <w:rFonts w:ascii="Times New Roman" w:hAnsi="Times New Roman" w:cs="Times New Roman"/>
          <w:sz w:val="24"/>
          <w:szCs w:val="24"/>
        </w:rPr>
        <w:t xml:space="preserve"> (36–55 years)</w:t>
      </w:r>
    </w:p>
    <w:p w:rsidR="00486DE5" w:rsidRPr="00866319" w:rsidRDefault="00486DE5" w:rsidP="004C3CED">
      <w:pPr>
        <w:numPr>
          <w:ilvl w:val="0"/>
          <w:numId w:val="1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Senior</w:t>
      </w:r>
      <w:r w:rsidRPr="00866319">
        <w:rPr>
          <w:rFonts w:ascii="Times New Roman" w:hAnsi="Times New Roman" w:cs="Times New Roman"/>
          <w:sz w:val="24"/>
          <w:szCs w:val="24"/>
        </w:rPr>
        <w:t xml:space="preserve"> (56+ years)</w:t>
      </w:r>
    </w:p>
    <w:p w:rsidR="00486DE5"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This enabled a comparative view of how different age gr</w:t>
      </w:r>
      <w:r w:rsidR="005401CD">
        <w:rPr>
          <w:rFonts w:ascii="Times New Roman" w:hAnsi="Times New Roman" w:cs="Times New Roman"/>
          <w:sz w:val="24"/>
          <w:szCs w:val="24"/>
        </w:rPr>
        <w:t>oups perceive airline services.</w:t>
      </w:r>
    </w:p>
    <w:p w:rsidR="001D16A3" w:rsidRPr="00866319" w:rsidRDefault="001D16A3" w:rsidP="004C3CED">
      <w:pPr>
        <w:spacing w:before="100" w:beforeAutospacing="1" w:after="100" w:afterAutospacing="1"/>
        <w:jc w:val="both"/>
        <w:rPr>
          <w:rFonts w:ascii="Times New Roman" w:hAnsi="Times New Roman" w:cs="Times New Roman"/>
          <w:sz w:val="24"/>
          <w:szCs w:val="24"/>
        </w:rPr>
      </w:pPr>
      <w:r w:rsidRPr="001D16A3">
        <w:rPr>
          <w:rFonts w:ascii="Times New Roman" w:hAnsi="Times New Roman" w:cs="Times New Roman"/>
          <w:noProof/>
          <w:sz w:val="24"/>
          <w:szCs w:val="24"/>
          <w:lang w:val="en-IN" w:eastAsia="en-IN"/>
        </w:rPr>
        <w:drawing>
          <wp:inline distT="0" distB="0" distL="0" distR="0" wp14:anchorId="418001B7" wp14:editId="66CEA62A">
            <wp:extent cx="5486400" cy="8559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855980"/>
                    </a:xfrm>
                    <a:prstGeom prst="rect">
                      <a:avLst/>
                    </a:prstGeom>
                  </pic:spPr>
                </pic:pic>
              </a:graphicData>
            </a:graphic>
          </wp:inline>
        </w:drawing>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5. Grouping and Aggregation</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Grouping operations were performed using:</w:t>
      </w:r>
    </w:p>
    <w:p w:rsidR="00486DE5" w:rsidRPr="00866319" w:rsidRDefault="00486DE5" w:rsidP="004C3CED">
      <w:pPr>
        <w:numPr>
          <w:ilvl w:val="0"/>
          <w:numId w:val="17"/>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Class</w:t>
      </w:r>
      <w:r w:rsidRPr="00866319">
        <w:rPr>
          <w:rFonts w:ascii="Times New Roman" w:hAnsi="Times New Roman" w:cs="Times New Roman"/>
          <w:sz w:val="24"/>
          <w:szCs w:val="24"/>
        </w:rPr>
        <w:t xml:space="preserve"> (Economy, Economy Plus, Business)</w:t>
      </w:r>
    </w:p>
    <w:p w:rsidR="00486DE5" w:rsidRPr="00866319" w:rsidRDefault="00486DE5" w:rsidP="004C3CED">
      <w:pPr>
        <w:numPr>
          <w:ilvl w:val="0"/>
          <w:numId w:val="17"/>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Customer Type</w:t>
      </w:r>
      <w:r w:rsidRPr="00866319">
        <w:rPr>
          <w:rFonts w:ascii="Times New Roman" w:hAnsi="Times New Roman" w:cs="Times New Roman"/>
          <w:sz w:val="24"/>
          <w:szCs w:val="24"/>
        </w:rPr>
        <w:t xml:space="preserve"> (First-time, Returning)</w:t>
      </w:r>
    </w:p>
    <w:p w:rsidR="00486DE5" w:rsidRPr="00866319" w:rsidRDefault="00486DE5" w:rsidP="004C3CED">
      <w:pPr>
        <w:numPr>
          <w:ilvl w:val="0"/>
          <w:numId w:val="17"/>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Age Group</w:t>
      </w:r>
    </w:p>
    <w:p w:rsidR="00486DE5"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These aggregations helped in identifying trends and variations in satisfaction and service expectations acros</w:t>
      </w:r>
      <w:r w:rsidR="005401CD">
        <w:rPr>
          <w:rFonts w:ascii="Times New Roman" w:hAnsi="Times New Roman" w:cs="Times New Roman"/>
          <w:sz w:val="24"/>
          <w:szCs w:val="24"/>
        </w:rPr>
        <w:t>s different passenger segments.</w:t>
      </w:r>
    </w:p>
    <w:p w:rsidR="00BE1AAB" w:rsidRPr="00866319" w:rsidRDefault="00BE1AAB" w:rsidP="004C3CED">
      <w:pPr>
        <w:spacing w:before="100" w:beforeAutospacing="1" w:after="100" w:afterAutospacing="1"/>
        <w:jc w:val="both"/>
        <w:rPr>
          <w:rFonts w:ascii="Times New Roman" w:hAnsi="Times New Roman" w:cs="Times New Roman"/>
          <w:sz w:val="24"/>
          <w:szCs w:val="24"/>
        </w:rPr>
      </w:pPr>
      <w:r w:rsidRPr="00BE1AAB">
        <w:rPr>
          <w:rFonts w:ascii="Times New Roman" w:hAnsi="Times New Roman" w:cs="Times New Roman"/>
          <w:noProof/>
          <w:sz w:val="24"/>
          <w:szCs w:val="24"/>
          <w:lang w:val="en-IN" w:eastAsia="en-IN"/>
        </w:rPr>
        <w:drawing>
          <wp:inline distT="0" distB="0" distL="0" distR="0" wp14:anchorId="20C98D8C" wp14:editId="6F480A19">
            <wp:extent cx="5486400" cy="7626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762635"/>
                    </a:xfrm>
                    <a:prstGeom prst="rect">
                      <a:avLst/>
                    </a:prstGeom>
                  </pic:spPr>
                </pic:pic>
              </a:graphicData>
            </a:graphic>
          </wp:inline>
        </w:drawing>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lastRenderedPageBreak/>
        <w:t>6. Visual Explorations</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 data was explored visually using </w:t>
      </w:r>
      <w:proofErr w:type="spellStart"/>
      <w:r w:rsidRPr="00866319">
        <w:rPr>
          <w:rStyle w:val="Strong"/>
          <w:rFonts w:ascii="Times New Roman" w:hAnsi="Times New Roman" w:cs="Times New Roman"/>
          <w:sz w:val="24"/>
          <w:szCs w:val="24"/>
        </w:rPr>
        <w:t>Seaborn</w:t>
      </w:r>
      <w:proofErr w:type="spellEnd"/>
      <w:r w:rsidRPr="00866319">
        <w:rPr>
          <w:rFonts w:ascii="Times New Roman" w:hAnsi="Times New Roman" w:cs="Times New Roman"/>
          <w:sz w:val="24"/>
          <w:szCs w:val="24"/>
        </w:rPr>
        <w:t xml:space="preserve"> and </w:t>
      </w:r>
      <w:proofErr w:type="spellStart"/>
      <w:r w:rsidRPr="00866319">
        <w:rPr>
          <w:rStyle w:val="Strong"/>
          <w:rFonts w:ascii="Times New Roman" w:hAnsi="Times New Roman" w:cs="Times New Roman"/>
          <w:sz w:val="24"/>
          <w:szCs w:val="24"/>
        </w:rPr>
        <w:t>Matplotlib</w:t>
      </w:r>
      <w:proofErr w:type="spellEnd"/>
      <w:r w:rsidRPr="00866319">
        <w:rPr>
          <w:rFonts w:ascii="Times New Roman" w:hAnsi="Times New Roman" w:cs="Times New Roman"/>
          <w:sz w:val="24"/>
          <w:szCs w:val="24"/>
        </w:rPr>
        <w:t xml:space="preserve"> to support key insights:</w:t>
      </w:r>
    </w:p>
    <w:p w:rsidR="00486DE5" w:rsidRPr="00866319" w:rsidRDefault="00486DE5" w:rsidP="004C3CED">
      <w:pPr>
        <w:numPr>
          <w:ilvl w:val="0"/>
          <w:numId w:val="18"/>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Bar plots</w:t>
      </w:r>
      <w:r w:rsidRPr="00866319">
        <w:rPr>
          <w:rFonts w:ascii="Times New Roman" w:hAnsi="Times New Roman" w:cs="Times New Roman"/>
          <w:sz w:val="24"/>
          <w:szCs w:val="24"/>
        </w:rPr>
        <w:t>: Satisfaction by travel class and distance group</w:t>
      </w:r>
    </w:p>
    <w:p w:rsidR="00486DE5" w:rsidRPr="00866319" w:rsidRDefault="00486DE5" w:rsidP="004C3CED">
      <w:pPr>
        <w:numPr>
          <w:ilvl w:val="0"/>
          <w:numId w:val="18"/>
        </w:numPr>
        <w:spacing w:before="100" w:beforeAutospacing="1" w:after="100" w:afterAutospacing="1" w:line="240" w:lineRule="auto"/>
        <w:jc w:val="both"/>
        <w:rPr>
          <w:rFonts w:ascii="Times New Roman" w:hAnsi="Times New Roman" w:cs="Times New Roman"/>
          <w:sz w:val="24"/>
          <w:szCs w:val="24"/>
        </w:rPr>
      </w:pPr>
      <w:proofErr w:type="spellStart"/>
      <w:r w:rsidRPr="00866319">
        <w:rPr>
          <w:rStyle w:val="Strong"/>
          <w:rFonts w:ascii="Times New Roman" w:hAnsi="Times New Roman" w:cs="Times New Roman"/>
          <w:sz w:val="24"/>
          <w:szCs w:val="24"/>
        </w:rPr>
        <w:t>Heatmaps</w:t>
      </w:r>
      <w:proofErr w:type="spellEnd"/>
      <w:r w:rsidRPr="00866319">
        <w:rPr>
          <w:rFonts w:ascii="Times New Roman" w:hAnsi="Times New Roman" w:cs="Times New Roman"/>
          <w:sz w:val="24"/>
          <w:szCs w:val="24"/>
        </w:rPr>
        <w:t>: Service rating differences across age groups</w:t>
      </w:r>
    </w:p>
    <w:p w:rsidR="00486DE5" w:rsidRPr="00866319" w:rsidRDefault="00486DE5" w:rsidP="004C3CED">
      <w:pPr>
        <w:numPr>
          <w:ilvl w:val="0"/>
          <w:numId w:val="18"/>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Line plots</w:t>
      </w:r>
      <w:r w:rsidRPr="00866319">
        <w:rPr>
          <w:rFonts w:ascii="Times New Roman" w:hAnsi="Times New Roman" w:cs="Times New Roman"/>
          <w:sz w:val="24"/>
          <w:szCs w:val="24"/>
        </w:rPr>
        <w:t>: Trends in select services across demographic segments</w:t>
      </w:r>
    </w:p>
    <w:p w:rsidR="00486DE5" w:rsidRPr="00866319" w:rsidRDefault="00486DE5" w:rsidP="004C3CED">
      <w:pPr>
        <w:numPr>
          <w:ilvl w:val="0"/>
          <w:numId w:val="18"/>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Scatter plots</w:t>
      </w:r>
      <w:r w:rsidRPr="00866319">
        <w:rPr>
          <w:rFonts w:ascii="Times New Roman" w:hAnsi="Times New Roman" w:cs="Times New Roman"/>
          <w:sz w:val="24"/>
          <w:szCs w:val="24"/>
        </w:rPr>
        <w:t>: Visualizing how delays affect satisfaction</w:t>
      </w:r>
    </w:p>
    <w:p w:rsidR="00486DE5" w:rsidRPr="005401CD" w:rsidRDefault="00486DE5" w:rsidP="004C3CED">
      <w:pPr>
        <w:numPr>
          <w:ilvl w:val="0"/>
          <w:numId w:val="18"/>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Correlation matrix</w:t>
      </w:r>
      <w:r w:rsidRPr="00866319">
        <w:rPr>
          <w:rFonts w:ascii="Times New Roman" w:hAnsi="Times New Roman" w:cs="Times New Roman"/>
          <w:sz w:val="24"/>
          <w:szCs w:val="24"/>
        </w:rPr>
        <w:t>: Understanding relationships between numeric variables like delays and satisfaction</w:t>
      </w:r>
    </w:p>
    <w:p w:rsidR="00486DE5" w:rsidRPr="00866319" w:rsidRDefault="00486DE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This EDA process uncovered foundational patterns in the data and enabled the development of five targeted analysis objectives, which are presented in the following section.</w:t>
      </w:r>
    </w:p>
    <w:p w:rsidR="00FC23CB" w:rsidRPr="00866319" w:rsidRDefault="00FC23CB" w:rsidP="004C3CED">
      <w:pPr>
        <w:pStyle w:val="Heading1"/>
        <w:jc w:val="both"/>
        <w:rPr>
          <w:rFonts w:ascii="Times New Roman" w:hAnsi="Times New Roman" w:cs="Times New Roman"/>
          <w:color w:val="auto"/>
          <w:sz w:val="24"/>
          <w:szCs w:val="24"/>
        </w:rPr>
      </w:pPr>
    </w:p>
    <w:p w:rsidR="00FC23CB" w:rsidRPr="00866319" w:rsidRDefault="00FC23CB" w:rsidP="004C3CED">
      <w:pPr>
        <w:pStyle w:val="Heading1"/>
        <w:jc w:val="both"/>
        <w:rPr>
          <w:rFonts w:ascii="Times New Roman" w:hAnsi="Times New Roman" w:cs="Times New Roman"/>
          <w:color w:val="auto"/>
          <w:sz w:val="24"/>
          <w:szCs w:val="24"/>
        </w:rPr>
      </w:pPr>
    </w:p>
    <w:p w:rsidR="005401CD" w:rsidRDefault="005401CD" w:rsidP="004C3CED">
      <w:pPr>
        <w:jc w:val="both"/>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rsidR="00F9019F" w:rsidRPr="005401CD" w:rsidRDefault="00F9019F" w:rsidP="004C3CED">
      <w:pPr>
        <w:jc w:val="both"/>
        <w:rPr>
          <w:rFonts w:ascii="Times New Roman" w:eastAsiaTheme="majorEastAsia" w:hAnsi="Times New Roman" w:cs="Times New Roman"/>
          <w:b/>
          <w:bCs/>
          <w:sz w:val="28"/>
          <w:szCs w:val="28"/>
        </w:rPr>
      </w:pPr>
      <w:r w:rsidRPr="005401CD">
        <w:rPr>
          <w:rFonts w:ascii="Times New Roman" w:hAnsi="Times New Roman" w:cs="Times New Roman"/>
          <w:b/>
          <w:sz w:val="28"/>
          <w:szCs w:val="28"/>
        </w:rPr>
        <w:lastRenderedPageBreak/>
        <w:t>4. Analysis on Dataset</w:t>
      </w:r>
    </w:p>
    <w:p w:rsidR="00E82185" w:rsidRPr="00866319" w:rsidRDefault="00E82185" w:rsidP="004C3CED">
      <w:pPr>
        <w:pStyle w:val="Heading2"/>
        <w:jc w:val="both"/>
        <w:rPr>
          <w:rFonts w:ascii="Times New Roman" w:hAnsi="Times New Roman" w:cs="Times New Roman"/>
          <w:color w:val="auto"/>
          <w:sz w:val="24"/>
          <w:szCs w:val="24"/>
        </w:rPr>
      </w:pPr>
      <w:bookmarkStart w:id="3" w:name="_4.1_Impact_of"/>
      <w:bookmarkEnd w:id="3"/>
      <w:r w:rsidRPr="00866319">
        <w:rPr>
          <w:rStyle w:val="Strong"/>
          <w:rFonts w:ascii="Times New Roman" w:hAnsi="Times New Roman" w:cs="Times New Roman"/>
          <w:b/>
          <w:bCs/>
          <w:color w:val="auto"/>
          <w:sz w:val="24"/>
          <w:szCs w:val="24"/>
        </w:rPr>
        <w:t>4.1 Impact of Flight Distance on Service Experience and Satisfaction</w:t>
      </w:r>
    </w:p>
    <w:p w:rsidR="00E82185" w:rsidRPr="00866319" w:rsidRDefault="00E82185" w:rsidP="004C3CED">
      <w:pPr>
        <w:pStyle w:val="Heading3"/>
        <w:jc w:val="both"/>
        <w:rPr>
          <w:rFonts w:ascii="Times New Roman" w:hAnsi="Times New Roman" w:cs="Times New Roman"/>
          <w:color w:val="auto"/>
          <w:sz w:val="24"/>
          <w:szCs w:val="24"/>
        </w:rPr>
      </w:pPr>
      <w:proofErr w:type="spellStart"/>
      <w:r w:rsidRPr="00866319">
        <w:rPr>
          <w:rFonts w:ascii="Times New Roman" w:hAnsi="Times New Roman" w:cs="Times New Roman"/>
          <w:color w:val="auto"/>
          <w:sz w:val="24"/>
          <w:szCs w:val="24"/>
        </w:rPr>
        <w:t>i</w:t>
      </w:r>
      <w:proofErr w:type="spellEnd"/>
      <w:r w:rsidRPr="00866319">
        <w:rPr>
          <w:rFonts w:ascii="Times New Roman" w:hAnsi="Times New Roman" w:cs="Times New Roman"/>
          <w:color w:val="auto"/>
          <w:sz w:val="24"/>
          <w:szCs w:val="24"/>
        </w:rPr>
        <w:t xml:space="preserve">. </w:t>
      </w:r>
      <w:r w:rsidRPr="00866319">
        <w:rPr>
          <w:rStyle w:val="Strong"/>
          <w:rFonts w:ascii="Times New Roman" w:hAnsi="Times New Roman" w:cs="Times New Roman"/>
          <w:b/>
          <w:bCs/>
          <w:color w:val="auto"/>
          <w:sz w:val="24"/>
          <w:szCs w:val="24"/>
        </w:rPr>
        <w:t>Introduction</w:t>
      </w:r>
    </w:p>
    <w:p w:rsidR="00E82185" w:rsidRPr="00866319" w:rsidRDefault="00E8218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Flight distance is an important factor that can influence a passenger’s overall experience. On longer flights, passengers may place greater emphasis on comfort, entertainment, food, and service efficiency. In contrast, shorter flights may limit the scope for service delivery, making passengers more sensitive to delays or boarding processes. This objective aims to explore whether there is a significant difference in satisfaction and overall service perception </w:t>
      </w:r>
      <w:r w:rsidR="005401CD">
        <w:rPr>
          <w:rFonts w:ascii="Times New Roman" w:hAnsi="Times New Roman" w:cs="Times New Roman"/>
          <w:sz w:val="24"/>
          <w:szCs w:val="24"/>
        </w:rPr>
        <w:t>based on the distance traveled.</w:t>
      </w:r>
    </w:p>
    <w:p w:rsidR="00E82185" w:rsidRPr="00866319" w:rsidRDefault="00E82185"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ii. </w:t>
      </w:r>
      <w:r w:rsidRPr="00866319">
        <w:rPr>
          <w:rStyle w:val="Strong"/>
          <w:rFonts w:ascii="Times New Roman" w:hAnsi="Times New Roman" w:cs="Times New Roman"/>
          <w:b/>
          <w:bCs/>
          <w:color w:val="auto"/>
          <w:sz w:val="24"/>
          <w:szCs w:val="24"/>
        </w:rPr>
        <w:t>General Description</w:t>
      </w:r>
    </w:p>
    <w:p w:rsidR="00E82185" w:rsidRPr="00866319" w:rsidRDefault="00E8218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Passengers were segmented into three categories based on their flight distance:</w:t>
      </w:r>
    </w:p>
    <w:p w:rsidR="00E82185" w:rsidRPr="00866319" w:rsidRDefault="00E82185" w:rsidP="004C3CED">
      <w:pPr>
        <w:numPr>
          <w:ilvl w:val="0"/>
          <w:numId w:val="19"/>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Short-haul</w:t>
      </w:r>
      <w:r w:rsidRPr="00866319">
        <w:rPr>
          <w:rFonts w:ascii="Times New Roman" w:hAnsi="Times New Roman" w:cs="Times New Roman"/>
          <w:sz w:val="24"/>
          <w:szCs w:val="24"/>
        </w:rPr>
        <w:t>: 0–1000 km</w:t>
      </w:r>
    </w:p>
    <w:p w:rsidR="00E82185" w:rsidRPr="00866319" w:rsidRDefault="00E82185" w:rsidP="004C3CED">
      <w:pPr>
        <w:numPr>
          <w:ilvl w:val="0"/>
          <w:numId w:val="19"/>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Medium-haul</w:t>
      </w:r>
      <w:r w:rsidRPr="00866319">
        <w:rPr>
          <w:rFonts w:ascii="Times New Roman" w:hAnsi="Times New Roman" w:cs="Times New Roman"/>
          <w:sz w:val="24"/>
          <w:szCs w:val="24"/>
        </w:rPr>
        <w:t>: 1001–2000 km</w:t>
      </w:r>
    </w:p>
    <w:p w:rsidR="00E82185" w:rsidRPr="00866319" w:rsidRDefault="00E82185" w:rsidP="004C3CED">
      <w:pPr>
        <w:numPr>
          <w:ilvl w:val="0"/>
          <w:numId w:val="19"/>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Long-haul</w:t>
      </w:r>
      <w:r w:rsidRPr="00866319">
        <w:rPr>
          <w:rFonts w:ascii="Times New Roman" w:hAnsi="Times New Roman" w:cs="Times New Roman"/>
          <w:sz w:val="24"/>
          <w:szCs w:val="24"/>
        </w:rPr>
        <w:t>: 2001+ km</w:t>
      </w:r>
    </w:p>
    <w:p w:rsidR="00E82185" w:rsidRPr="00866319" w:rsidRDefault="00E8218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For each group, we calculated:</w:t>
      </w:r>
    </w:p>
    <w:p w:rsidR="00E82185" w:rsidRPr="00866319" w:rsidRDefault="00E82185" w:rsidP="004C3CED">
      <w:pPr>
        <w:numPr>
          <w:ilvl w:val="0"/>
          <w:numId w:val="20"/>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The </w:t>
      </w:r>
      <w:r w:rsidRPr="00866319">
        <w:rPr>
          <w:rStyle w:val="Strong"/>
          <w:rFonts w:ascii="Times New Roman" w:hAnsi="Times New Roman" w:cs="Times New Roman"/>
          <w:sz w:val="24"/>
          <w:szCs w:val="24"/>
        </w:rPr>
        <w:t>average satisfaction rate</w:t>
      </w:r>
      <w:r w:rsidRPr="00866319">
        <w:rPr>
          <w:rFonts w:ascii="Times New Roman" w:hAnsi="Times New Roman" w:cs="Times New Roman"/>
          <w:sz w:val="24"/>
          <w:szCs w:val="24"/>
        </w:rPr>
        <w:t xml:space="preserve"> (using the binary </w:t>
      </w:r>
      <w:r w:rsidRPr="00866319">
        <w:rPr>
          <w:rStyle w:val="HTMLCode"/>
          <w:rFonts w:ascii="Times New Roman" w:eastAsiaTheme="minorEastAsia" w:hAnsi="Times New Roman" w:cs="Times New Roman"/>
          <w:sz w:val="24"/>
          <w:szCs w:val="24"/>
        </w:rPr>
        <w:t>Satisfaction Binary</w:t>
      </w:r>
      <w:r w:rsidRPr="00866319">
        <w:rPr>
          <w:rFonts w:ascii="Times New Roman" w:hAnsi="Times New Roman" w:cs="Times New Roman"/>
          <w:sz w:val="24"/>
          <w:szCs w:val="24"/>
        </w:rPr>
        <w:t xml:space="preserve"> column)</w:t>
      </w:r>
    </w:p>
    <w:p w:rsidR="00E82185" w:rsidRPr="00866319" w:rsidRDefault="00E82185" w:rsidP="004C3CED">
      <w:pPr>
        <w:numPr>
          <w:ilvl w:val="0"/>
          <w:numId w:val="20"/>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The </w:t>
      </w:r>
      <w:r w:rsidRPr="00866319">
        <w:rPr>
          <w:rStyle w:val="Strong"/>
          <w:rFonts w:ascii="Times New Roman" w:hAnsi="Times New Roman" w:cs="Times New Roman"/>
          <w:sz w:val="24"/>
          <w:szCs w:val="24"/>
        </w:rPr>
        <w:t>Total Service Score</w:t>
      </w:r>
      <w:r w:rsidRPr="00866319">
        <w:rPr>
          <w:rFonts w:ascii="Times New Roman" w:hAnsi="Times New Roman" w:cs="Times New Roman"/>
          <w:sz w:val="24"/>
          <w:szCs w:val="24"/>
        </w:rPr>
        <w:t>, a metric created earlier by summing up 14 service-related ratings</w:t>
      </w:r>
    </w:p>
    <w:p w:rsidR="00E82185" w:rsidRPr="00866319" w:rsidRDefault="00E8218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This comparison helps determine whether longer flights result in higher passenger satisfactio</w:t>
      </w:r>
      <w:r w:rsidR="005401CD">
        <w:rPr>
          <w:rFonts w:ascii="Times New Roman" w:hAnsi="Times New Roman" w:cs="Times New Roman"/>
          <w:sz w:val="24"/>
          <w:szCs w:val="24"/>
        </w:rPr>
        <w:t>n and better perceived service.</w:t>
      </w:r>
    </w:p>
    <w:p w:rsidR="00E82185" w:rsidRPr="00866319" w:rsidRDefault="00E82185"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iii. </w:t>
      </w:r>
      <w:r w:rsidRPr="00866319">
        <w:rPr>
          <w:rStyle w:val="Strong"/>
          <w:rFonts w:ascii="Times New Roman" w:hAnsi="Times New Roman" w:cs="Times New Roman"/>
          <w:b/>
          <w:bCs/>
          <w:color w:val="auto"/>
          <w:sz w:val="24"/>
          <w:szCs w:val="24"/>
        </w:rPr>
        <w:t>Specific Requirements, Functions and Formulas</w:t>
      </w:r>
    </w:p>
    <w:p w:rsidR="00E82185" w:rsidRPr="00866319" w:rsidRDefault="00E82185" w:rsidP="004C3CED">
      <w:pPr>
        <w:spacing w:before="100" w:beforeAutospacing="1" w:after="100" w:afterAutospacing="1"/>
        <w:jc w:val="both"/>
        <w:rPr>
          <w:rFonts w:ascii="Times New Roman" w:hAnsi="Times New Roman" w:cs="Times New Roman"/>
          <w:sz w:val="24"/>
          <w:szCs w:val="24"/>
        </w:rPr>
      </w:pPr>
      <w:r w:rsidRPr="00866319">
        <w:rPr>
          <w:rStyle w:val="Strong"/>
          <w:rFonts w:ascii="Times New Roman" w:hAnsi="Times New Roman" w:cs="Times New Roman"/>
          <w:sz w:val="24"/>
          <w:szCs w:val="24"/>
        </w:rPr>
        <w:t>Step 1: Segmenting Flight Distance and Grouping Averages</w:t>
      </w:r>
    </w:p>
    <w:p w:rsidR="00FC36AC" w:rsidRDefault="00FC36AC" w:rsidP="004C3CED">
      <w:pPr>
        <w:pStyle w:val="Heading3"/>
        <w:jc w:val="both"/>
        <w:rPr>
          <w:rFonts w:ascii="Times New Roman" w:hAnsi="Times New Roman" w:cs="Times New Roman"/>
          <w:color w:val="auto"/>
          <w:sz w:val="24"/>
          <w:szCs w:val="24"/>
        </w:rPr>
      </w:pPr>
      <w:r w:rsidRPr="00FC36AC">
        <w:rPr>
          <w:rStyle w:val="hljs-comment"/>
          <w:rFonts w:ascii="Times New Roman" w:hAnsi="Times New Roman" w:cs="Times New Roman"/>
          <w:b w:val="0"/>
          <w:bCs w:val="0"/>
          <w:noProof/>
          <w:color w:val="auto"/>
          <w:sz w:val="24"/>
          <w:szCs w:val="24"/>
          <w:lang w:val="en-IN" w:eastAsia="en-IN"/>
        </w:rPr>
        <w:drawing>
          <wp:inline distT="0" distB="0" distL="0" distR="0" wp14:anchorId="39B863E8" wp14:editId="71DD9AD0">
            <wp:extent cx="5486400" cy="55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53085"/>
                    </a:xfrm>
                    <a:prstGeom prst="rect">
                      <a:avLst/>
                    </a:prstGeom>
                  </pic:spPr>
                </pic:pic>
              </a:graphicData>
            </a:graphic>
          </wp:inline>
        </w:drawing>
      </w:r>
    </w:p>
    <w:p w:rsidR="00E82185" w:rsidRPr="00866319" w:rsidRDefault="00E82185"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iv. </w:t>
      </w:r>
      <w:r w:rsidRPr="00866319">
        <w:rPr>
          <w:rStyle w:val="Strong"/>
          <w:rFonts w:ascii="Times New Roman" w:hAnsi="Times New Roman" w:cs="Times New Roman"/>
          <w:b/>
          <w:bCs/>
          <w:color w:val="auto"/>
          <w:sz w:val="24"/>
          <w:szCs w:val="24"/>
        </w:rPr>
        <w:t>Analysis Results</w:t>
      </w:r>
    </w:p>
    <w:p w:rsidR="00E82185" w:rsidRPr="00866319" w:rsidRDefault="00E8218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The grouping and aggregation revealed the following insights:</w:t>
      </w:r>
    </w:p>
    <w:p w:rsidR="00E82185" w:rsidRPr="00866319" w:rsidRDefault="00E82185" w:rsidP="004C3CED">
      <w:pPr>
        <w:numPr>
          <w:ilvl w:val="0"/>
          <w:numId w:val="21"/>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Long-haul passengers</w:t>
      </w:r>
      <w:r w:rsidRPr="00866319">
        <w:rPr>
          <w:rFonts w:ascii="Times New Roman" w:hAnsi="Times New Roman" w:cs="Times New Roman"/>
          <w:sz w:val="24"/>
          <w:szCs w:val="24"/>
        </w:rPr>
        <w:t xml:space="preserve"> had the </w:t>
      </w:r>
      <w:r w:rsidRPr="00866319">
        <w:rPr>
          <w:rStyle w:val="Strong"/>
          <w:rFonts w:ascii="Times New Roman" w:hAnsi="Times New Roman" w:cs="Times New Roman"/>
          <w:sz w:val="24"/>
          <w:szCs w:val="24"/>
        </w:rPr>
        <w:t>highest satisfaction rate</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Total Service Score</w:t>
      </w:r>
    </w:p>
    <w:p w:rsidR="00E82185" w:rsidRPr="00866319" w:rsidRDefault="00E82185" w:rsidP="004C3CED">
      <w:pPr>
        <w:numPr>
          <w:ilvl w:val="0"/>
          <w:numId w:val="21"/>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Medium-haul passengers</w:t>
      </w:r>
      <w:r w:rsidRPr="00866319">
        <w:rPr>
          <w:rFonts w:ascii="Times New Roman" w:hAnsi="Times New Roman" w:cs="Times New Roman"/>
          <w:sz w:val="24"/>
          <w:szCs w:val="24"/>
        </w:rPr>
        <w:t xml:space="preserve"> followed in both metrics</w:t>
      </w:r>
    </w:p>
    <w:p w:rsidR="00E82185" w:rsidRPr="00866319" w:rsidRDefault="00E82185" w:rsidP="004C3CED">
      <w:pPr>
        <w:numPr>
          <w:ilvl w:val="0"/>
          <w:numId w:val="21"/>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lastRenderedPageBreak/>
        <w:t>Short-haul passengers</w:t>
      </w:r>
      <w:r w:rsidRPr="00866319">
        <w:rPr>
          <w:rFonts w:ascii="Times New Roman" w:hAnsi="Times New Roman" w:cs="Times New Roman"/>
          <w:sz w:val="24"/>
          <w:szCs w:val="24"/>
        </w:rPr>
        <w:t xml:space="preserve"> reported the </w:t>
      </w:r>
      <w:r w:rsidRPr="00866319">
        <w:rPr>
          <w:rStyle w:val="Strong"/>
          <w:rFonts w:ascii="Times New Roman" w:hAnsi="Times New Roman" w:cs="Times New Roman"/>
          <w:sz w:val="24"/>
          <w:szCs w:val="24"/>
        </w:rPr>
        <w:t>lowest satisfaction</w:t>
      </w:r>
      <w:r w:rsidRPr="00866319">
        <w:rPr>
          <w:rFonts w:ascii="Times New Roman" w:hAnsi="Times New Roman" w:cs="Times New Roman"/>
          <w:sz w:val="24"/>
          <w:szCs w:val="24"/>
        </w:rPr>
        <w:t>, potentially due to shorter duration limiting the ability to deliver enhanced services or recover from delays</w:t>
      </w:r>
    </w:p>
    <w:p w:rsidR="00E82185" w:rsidRPr="00866319" w:rsidRDefault="00E8218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analysis suggests a </w:t>
      </w:r>
      <w:r w:rsidRPr="00866319">
        <w:rPr>
          <w:rStyle w:val="Strong"/>
          <w:rFonts w:ascii="Times New Roman" w:hAnsi="Times New Roman" w:cs="Times New Roman"/>
          <w:sz w:val="24"/>
          <w:szCs w:val="24"/>
        </w:rPr>
        <w:t>positive correlation between flight distance and satisfaction</w:t>
      </w:r>
      <w:r w:rsidRPr="00866319">
        <w:rPr>
          <w:rFonts w:ascii="Times New Roman" w:hAnsi="Times New Roman" w:cs="Times New Roman"/>
          <w:sz w:val="24"/>
          <w:szCs w:val="24"/>
        </w:rPr>
        <w:t>, highlighting how service quality expectations shift based on travel</w:t>
      </w:r>
      <w:r w:rsidR="005401CD">
        <w:rPr>
          <w:rFonts w:ascii="Times New Roman" w:hAnsi="Times New Roman" w:cs="Times New Roman"/>
          <w:sz w:val="24"/>
          <w:szCs w:val="24"/>
        </w:rPr>
        <w:t xml:space="preserve"> time.</w:t>
      </w:r>
    </w:p>
    <w:p w:rsidR="00E82185" w:rsidRPr="00866319" w:rsidRDefault="00E82185"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v. </w:t>
      </w:r>
      <w:r w:rsidRPr="00866319">
        <w:rPr>
          <w:rStyle w:val="Strong"/>
          <w:rFonts w:ascii="Times New Roman" w:hAnsi="Times New Roman" w:cs="Times New Roman"/>
          <w:b/>
          <w:bCs/>
          <w:color w:val="auto"/>
          <w:sz w:val="24"/>
          <w:szCs w:val="24"/>
        </w:rPr>
        <w:t>Visualization</w:t>
      </w:r>
    </w:p>
    <w:p w:rsidR="00241ECC" w:rsidRPr="00241ECC" w:rsidRDefault="00E82185" w:rsidP="004C3CED">
      <w:pPr>
        <w:pStyle w:val="Heading4"/>
        <w:jc w:val="both"/>
        <w:rPr>
          <w:rFonts w:ascii="Times New Roman" w:hAnsi="Times New Roman" w:cs="Times New Roman"/>
          <w:color w:val="auto"/>
          <w:sz w:val="24"/>
          <w:szCs w:val="24"/>
        </w:rPr>
      </w:pPr>
      <w:r w:rsidRPr="00241ECC">
        <w:rPr>
          <w:rFonts w:ascii="Times New Roman" w:hAnsi="Times New Roman" w:cs="Times New Roman"/>
          <w:color w:val="auto"/>
          <w:sz w:val="24"/>
          <w:szCs w:val="24"/>
        </w:rPr>
        <w:t>Bar Chart: Satisfaction Rate by Distance Group</w:t>
      </w:r>
    </w:p>
    <w:p w:rsidR="00AF15E3" w:rsidRDefault="00241ECC" w:rsidP="004C3CED">
      <w:pPr>
        <w:jc w:val="both"/>
      </w:pPr>
      <w:r w:rsidRPr="00241ECC">
        <w:rPr>
          <w:noProof/>
          <w:lang w:val="en-IN" w:eastAsia="en-IN"/>
        </w:rPr>
        <w:drawing>
          <wp:inline distT="0" distB="0" distL="0" distR="0" wp14:anchorId="5D890E1A" wp14:editId="6DEEF50D">
            <wp:extent cx="5486400" cy="3429000"/>
            <wp:effectExtent l="0" t="0" r="0" b="0"/>
            <wp:docPr id="3" name="Picture 3" descr="C:\Users\HP\OneDrive\Desktop\Python for class\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C:\Users\HP\OneDrive\Desktop\Python for class\image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AF15E3" w:rsidRPr="00AF15E3" w:rsidRDefault="00AF15E3" w:rsidP="005F710D">
      <w:pPr>
        <w:jc w:val="center"/>
        <w:rPr>
          <w:rFonts w:ascii="Times New Roman" w:hAnsi="Times New Roman" w:cs="Times New Roman"/>
          <w:sz w:val="24"/>
          <w:szCs w:val="24"/>
        </w:rPr>
      </w:pPr>
      <w:r w:rsidRPr="00AF15E3">
        <w:rPr>
          <w:rFonts w:ascii="Times New Roman" w:hAnsi="Times New Roman" w:cs="Times New Roman"/>
          <w:sz w:val="24"/>
          <w:szCs w:val="24"/>
        </w:rPr>
        <w:t>Figure 4.1(a): Satisfaction Rate by Distance Group</w:t>
      </w:r>
    </w:p>
    <w:p w:rsidR="00241ECC" w:rsidRPr="00241ECC" w:rsidRDefault="00241ECC" w:rsidP="004C3CED">
      <w:pPr>
        <w:jc w:val="both"/>
      </w:pPr>
      <w:r w:rsidRPr="00241ECC">
        <w:rPr>
          <w:rStyle w:val="HTMLCode"/>
          <w:rFonts w:ascii="Times New Roman" w:eastAsiaTheme="minorEastAsia" w:hAnsi="Times New Roman" w:cs="Times New Roman"/>
          <w:noProof/>
          <w:sz w:val="24"/>
          <w:szCs w:val="24"/>
          <w:lang w:val="en-IN" w:eastAsia="en-IN"/>
        </w:rPr>
        <w:drawing>
          <wp:inline distT="0" distB="0" distL="0" distR="0" wp14:anchorId="033BEC5C" wp14:editId="2CE749FC">
            <wp:extent cx="5486400" cy="1068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068705"/>
                    </a:xfrm>
                    <a:prstGeom prst="rect">
                      <a:avLst/>
                    </a:prstGeom>
                  </pic:spPr>
                </pic:pic>
              </a:graphicData>
            </a:graphic>
          </wp:inline>
        </w:drawing>
      </w:r>
    </w:p>
    <w:p w:rsidR="00E82185" w:rsidRDefault="00E82185" w:rsidP="004C3CED">
      <w:pPr>
        <w:pStyle w:val="Heading4"/>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lastRenderedPageBreak/>
        <w:t>Line Chart: Total Service Score by Flight Distance</w:t>
      </w:r>
    </w:p>
    <w:p w:rsidR="00241ECC" w:rsidRDefault="00241ECC" w:rsidP="004C3CED">
      <w:pPr>
        <w:jc w:val="both"/>
      </w:pPr>
      <w:r w:rsidRPr="00241ECC">
        <w:rPr>
          <w:noProof/>
          <w:lang w:val="en-IN" w:eastAsia="en-IN"/>
        </w:rPr>
        <w:drawing>
          <wp:inline distT="0" distB="0" distL="0" distR="0" wp14:anchorId="400E03BE" wp14:editId="74B26D88">
            <wp:extent cx="5486400" cy="3429000"/>
            <wp:effectExtent l="0" t="0" r="0" b="0"/>
            <wp:docPr id="5" name="Picture 5" descr="C:\Users\HP\OneDrive\Desktop\Python for clas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Users\HP\OneDrive\Desktop\Python for class\image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AF15E3" w:rsidRPr="00AF15E3" w:rsidRDefault="00AF15E3" w:rsidP="005F710D">
      <w:pPr>
        <w:jc w:val="center"/>
        <w:rPr>
          <w:rFonts w:ascii="Times New Roman" w:hAnsi="Times New Roman" w:cs="Times New Roman"/>
          <w:sz w:val="24"/>
          <w:szCs w:val="24"/>
        </w:rPr>
      </w:pPr>
      <w:r w:rsidRPr="00AF15E3">
        <w:rPr>
          <w:rFonts w:ascii="Times New Roman" w:hAnsi="Times New Roman" w:cs="Times New Roman"/>
          <w:sz w:val="24"/>
          <w:szCs w:val="24"/>
        </w:rPr>
        <w:t>Figure 4.1(b): Total Service Score by Distance Group</w:t>
      </w:r>
    </w:p>
    <w:p w:rsidR="00241ECC" w:rsidRDefault="00241ECC" w:rsidP="004C3CED">
      <w:pPr>
        <w:spacing w:before="100" w:beforeAutospacing="1" w:after="100" w:afterAutospacing="1"/>
        <w:jc w:val="both"/>
        <w:rPr>
          <w:rFonts w:ascii="Times New Roman" w:hAnsi="Times New Roman" w:cs="Times New Roman"/>
          <w:sz w:val="24"/>
          <w:szCs w:val="24"/>
        </w:rPr>
      </w:pPr>
      <w:r w:rsidRPr="00241ECC">
        <w:rPr>
          <w:rStyle w:val="HTMLCode"/>
          <w:rFonts w:ascii="Times New Roman" w:eastAsiaTheme="minorEastAsia" w:hAnsi="Times New Roman" w:cs="Times New Roman"/>
          <w:noProof/>
          <w:sz w:val="24"/>
          <w:szCs w:val="24"/>
          <w:lang w:val="en-IN" w:eastAsia="en-IN"/>
        </w:rPr>
        <w:drawing>
          <wp:inline distT="0" distB="0" distL="0" distR="0" wp14:anchorId="7C20EE9E" wp14:editId="166F191D">
            <wp:extent cx="5486400" cy="78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781685"/>
                    </a:xfrm>
                    <a:prstGeom prst="rect">
                      <a:avLst/>
                    </a:prstGeom>
                  </pic:spPr>
                </pic:pic>
              </a:graphicData>
            </a:graphic>
          </wp:inline>
        </w:drawing>
      </w:r>
    </w:p>
    <w:p w:rsidR="00E82185" w:rsidRPr="00866319" w:rsidRDefault="00E82185"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These visuals clearly show that longer flights are generally associated with better service and higher satisfaction scores.</w:t>
      </w:r>
    </w:p>
    <w:p w:rsidR="002468E7" w:rsidRPr="00866319" w:rsidRDefault="002468E7" w:rsidP="004C3CED">
      <w:pPr>
        <w:pStyle w:val="Heading2"/>
        <w:jc w:val="both"/>
        <w:rPr>
          <w:rFonts w:ascii="Times New Roman" w:hAnsi="Times New Roman" w:cs="Times New Roman"/>
          <w:color w:val="auto"/>
          <w:sz w:val="24"/>
          <w:szCs w:val="24"/>
        </w:rPr>
      </w:pPr>
      <w:bookmarkStart w:id="4" w:name="_4.2_Satisfaction_Rate"/>
      <w:bookmarkEnd w:id="4"/>
      <w:r w:rsidRPr="00866319">
        <w:rPr>
          <w:rStyle w:val="Strong"/>
          <w:rFonts w:ascii="Times New Roman" w:hAnsi="Times New Roman" w:cs="Times New Roman"/>
          <w:b/>
          <w:bCs/>
          <w:color w:val="auto"/>
          <w:sz w:val="24"/>
          <w:szCs w:val="24"/>
        </w:rPr>
        <w:t>4.2 Satisfaction Rate by Class</w:t>
      </w:r>
    </w:p>
    <w:p w:rsidR="002468E7" w:rsidRPr="00866319" w:rsidRDefault="002468E7" w:rsidP="004C3CED">
      <w:pPr>
        <w:pStyle w:val="Heading3"/>
        <w:jc w:val="both"/>
        <w:rPr>
          <w:rFonts w:ascii="Times New Roman" w:hAnsi="Times New Roman" w:cs="Times New Roman"/>
          <w:color w:val="auto"/>
          <w:sz w:val="24"/>
          <w:szCs w:val="24"/>
        </w:rPr>
      </w:pPr>
      <w:proofErr w:type="spellStart"/>
      <w:r w:rsidRPr="00866319">
        <w:rPr>
          <w:rFonts w:ascii="Times New Roman" w:hAnsi="Times New Roman" w:cs="Times New Roman"/>
          <w:color w:val="auto"/>
          <w:sz w:val="24"/>
          <w:szCs w:val="24"/>
        </w:rPr>
        <w:t>i</w:t>
      </w:r>
      <w:proofErr w:type="spellEnd"/>
      <w:r w:rsidRPr="00866319">
        <w:rPr>
          <w:rFonts w:ascii="Times New Roman" w:hAnsi="Times New Roman" w:cs="Times New Roman"/>
          <w:color w:val="auto"/>
          <w:sz w:val="24"/>
          <w:szCs w:val="24"/>
        </w:rPr>
        <w:t xml:space="preserve">. </w:t>
      </w:r>
      <w:r w:rsidRPr="00866319">
        <w:rPr>
          <w:rStyle w:val="Strong"/>
          <w:rFonts w:ascii="Times New Roman" w:hAnsi="Times New Roman" w:cs="Times New Roman"/>
          <w:b/>
          <w:bCs/>
          <w:color w:val="auto"/>
          <w:sz w:val="24"/>
          <w:szCs w:val="24"/>
        </w:rPr>
        <w:t>Introduction</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Airlines typically offer multiple travel classes—such as </w:t>
      </w:r>
      <w:r w:rsidRPr="00866319">
        <w:rPr>
          <w:rStyle w:val="Strong"/>
          <w:rFonts w:ascii="Times New Roman" w:hAnsi="Times New Roman" w:cs="Times New Roman"/>
          <w:sz w:val="24"/>
          <w:szCs w:val="24"/>
        </w:rPr>
        <w:t>Economy</w:t>
      </w:r>
      <w:r w:rsidRPr="00866319">
        <w:rPr>
          <w:rFonts w:ascii="Times New Roman" w:hAnsi="Times New Roman" w:cs="Times New Roman"/>
          <w:sz w:val="24"/>
          <w:szCs w:val="24"/>
        </w:rPr>
        <w:t xml:space="preserve">, </w:t>
      </w:r>
      <w:r w:rsidRPr="00866319">
        <w:rPr>
          <w:rStyle w:val="Strong"/>
          <w:rFonts w:ascii="Times New Roman" w:hAnsi="Times New Roman" w:cs="Times New Roman"/>
          <w:sz w:val="24"/>
          <w:szCs w:val="24"/>
        </w:rPr>
        <w:t>Economy Plus</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Business</w:t>
      </w:r>
      <w:r w:rsidRPr="00866319">
        <w:rPr>
          <w:rFonts w:ascii="Times New Roman" w:hAnsi="Times New Roman" w:cs="Times New Roman"/>
          <w:sz w:val="24"/>
          <w:szCs w:val="24"/>
        </w:rPr>
        <w:t xml:space="preserve">—to cater to passengers with varying budgets and expectations. These classes differ significantly in terms of </w:t>
      </w:r>
      <w:r w:rsidRPr="00866319">
        <w:rPr>
          <w:rStyle w:val="Strong"/>
          <w:rFonts w:ascii="Times New Roman" w:hAnsi="Times New Roman" w:cs="Times New Roman"/>
          <w:sz w:val="24"/>
          <w:szCs w:val="24"/>
        </w:rPr>
        <w:t>seating comfort</w:t>
      </w:r>
      <w:r w:rsidRPr="00866319">
        <w:rPr>
          <w:rFonts w:ascii="Times New Roman" w:hAnsi="Times New Roman" w:cs="Times New Roman"/>
          <w:sz w:val="24"/>
          <w:szCs w:val="24"/>
        </w:rPr>
        <w:t xml:space="preserve">, </w:t>
      </w:r>
      <w:r w:rsidRPr="00866319">
        <w:rPr>
          <w:rStyle w:val="Strong"/>
          <w:rFonts w:ascii="Times New Roman" w:hAnsi="Times New Roman" w:cs="Times New Roman"/>
          <w:sz w:val="24"/>
          <w:szCs w:val="24"/>
        </w:rPr>
        <w:t>meal quality</w:t>
      </w:r>
      <w:r w:rsidRPr="00866319">
        <w:rPr>
          <w:rFonts w:ascii="Times New Roman" w:hAnsi="Times New Roman" w:cs="Times New Roman"/>
          <w:sz w:val="24"/>
          <w:szCs w:val="24"/>
        </w:rPr>
        <w:t xml:space="preserve">, </w:t>
      </w:r>
      <w:r w:rsidRPr="00866319">
        <w:rPr>
          <w:rStyle w:val="Strong"/>
          <w:rFonts w:ascii="Times New Roman" w:hAnsi="Times New Roman" w:cs="Times New Roman"/>
          <w:sz w:val="24"/>
          <w:szCs w:val="24"/>
        </w:rPr>
        <w:t>priority services</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overall in-flight experience</w:t>
      </w:r>
      <w:r w:rsidRPr="00866319">
        <w:rPr>
          <w:rFonts w:ascii="Times New Roman" w:hAnsi="Times New Roman" w:cs="Times New Roman"/>
          <w:sz w:val="24"/>
          <w:szCs w:val="24"/>
        </w:rPr>
        <w:t>. This analysis aims to examine how satisfaction levels vary across these travel classes and determine which one consistently delivers the h</w:t>
      </w:r>
      <w:r w:rsidR="005401CD">
        <w:rPr>
          <w:rFonts w:ascii="Times New Roman" w:hAnsi="Times New Roman" w:cs="Times New Roman"/>
          <w:sz w:val="24"/>
          <w:szCs w:val="24"/>
        </w:rPr>
        <w:t>ighest customer satisfaction.</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lastRenderedPageBreak/>
        <w:t xml:space="preserve">ii. </w:t>
      </w:r>
      <w:r w:rsidRPr="00866319">
        <w:rPr>
          <w:rStyle w:val="Strong"/>
          <w:rFonts w:ascii="Times New Roman" w:hAnsi="Times New Roman" w:cs="Times New Roman"/>
          <w:b/>
          <w:bCs/>
          <w:color w:val="auto"/>
          <w:sz w:val="24"/>
          <w:szCs w:val="24"/>
        </w:rPr>
        <w:t>General Description</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 dataset categorizes passengers based on the </w:t>
      </w:r>
      <w:r w:rsidRPr="00866319">
        <w:rPr>
          <w:rStyle w:val="HTMLCode"/>
          <w:rFonts w:ascii="Times New Roman" w:eastAsiaTheme="minorEastAsia" w:hAnsi="Times New Roman" w:cs="Times New Roman"/>
          <w:sz w:val="24"/>
          <w:szCs w:val="24"/>
        </w:rPr>
        <w:t>Class</w:t>
      </w:r>
      <w:r w:rsidRPr="00866319">
        <w:rPr>
          <w:rFonts w:ascii="Times New Roman" w:hAnsi="Times New Roman" w:cs="Times New Roman"/>
          <w:sz w:val="24"/>
          <w:szCs w:val="24"/>
        </w:rPr>
        <w:t xml:space="preserve"> column into:</w:t>
      </w:r>
    </w:p>
    <w:p w:rsidR="002468E7" w:rsidRPr="00866319" w:rsidRDefault="002468E7" w:rsidP="004C3CED">
      <w:pPr>
        <w:numPr>
          <w:ilvl w:val="0"/>
          <w:numId w:val="22"/>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Economy</w:t>
      </w:r>
    </w:p>
    <w:p w:rsidR="002468E7" w:rsidRPr="00866319" w:rsidRDefault="002468E7" w:rsidP="004C3CED">
      <w:pPr>
        <w:numPr>
          <w:ilvl w:val="0"/>
          <w:numId w:val="22"/>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Economy Plus</w:t>
      </w:r>
    </w:p>
    <w:p w:rsidR="002468E7" w:rsidRPr="00866319" w:rsidRDefault="002468E7" w:rsidP="004C3CED">
      <w:pPr>
        <w:numPr>
          <w:ilvl w:val="0"/>
          <w:numId w:val="22"/>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Business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To quantify satisfaction levels:</w:t>
      </w:r>
    </w:p>
    <w:p w:rsidR="002468E7" w:rsidRPr="00866319" w:rsidRDefault="002468E7" w:rsidP="004C3CED">
      <w:pPr>
        <w:numPr>
          <w:ilvl w:val="0"/>
          <w:numId w:val="23"/>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The </w:t>
      </w:r>
      <w:r w:rsidRPr="00866319">
        <w:rPr>
          <w:rStyle w:val="HTMLCode"/>
          <w:rFonts w:ascii="Times New Roman" w:eastAsiaTheme="minorEastAsia" w:hAnsi="Times New Roman" w:cs="Times New Roman"/>
          <w:sz w:val="24"/>
          <w:szCs w:val="24"/>
        </w:rPr>
        <w:t>Satisfaction</w:t>
      </w:r>
      <w:r w:rsidRPr="00866319">
        <w:rPr>
          <w:rFonts w:ascii="Times New Roman" w:hAnsi="Times New Roman" w:cs="Times New Roman"/>
          <w:sz w:val="24"/>
          <w:szCs w:val="24"/>
        </w:rPr>
        <w:t xml:space="preserve"> column was previously converted into a </w:t>
      </w:r>
      <w:r w:rsidRPr="00866319">
        <w:rPr>
          <w:rStyle w:val="Strong"/>
          <w:rFonts w:ascii="Times New Roman" w:hAnsi="Times New Roman" w:cs="Times New Roman"/>
          <w:sz w:val="24"/>
          <w:szCs w:val="24"/>
        </w:rPr>
        <w:t>binary format</w:t>
      </w:r>
      <w:r w:rsidRPr="00866319">
        <w:rPr>
          <w:rFonts w:ascii="Times New Roman" w:hAnsi="Times New Roman" w:cs="Times New Roman"/>
          <w:sz w:val="24"/>
          <w:szCs w:val="24"/>
        </w:rPr>
        <w:t>:</w:t>
      </w:r>
    </w:p>
    <w:p w:rsidR="002468E7" w:rsidRPr="00866319" w:rsidRDefault="002468E7" w:rsidP="004C3CED">
      <w:pPr>
        <w:numPr>
          <w:ilvl w:val="1"/>
          <w:numId w:val="23"/>
        </w:numPr>
        <w:spacing w:before="100" w:beforeAutospacing="1" w:after="100" w:afterAutospacing="1" w:line="240" w:lineRule="auto"/>
        <w:jc w:val="both"/>
        <w:rPr>
          <w:rFonts w:ascii="Times New Roman" w:hAnsi="Times New Roman" w:cs="Times New Roman"/>
          <w:sz w:val="24"/>
          <w:szCs w:val="24"/>
        </w:rPr>
      </w:pPr>
      <w:r w:rsidRPr="00866319">
        <w:rPr>
          <w:rStyle w:val="HTMLCode"/>
          <w:rFonts w:ascii="Times New Roman" w:eastAsiaTheme="minorEastAsia" w:hAnsi="Times New Roman" w:cs="Times New Roman"/>
          <w:sz w:val="24"/>
          <w:szCs w:val="24"/>
        </w:rPr>
        <w:t>1</w:t>
      </w:r>
      <w:r w:rsidRPr="00866319">
        <w:rPr>
          <w:rFonts w:ascii="Times New Roman" w:hAnsi="Times New Roman" w:cs="Times New Roman"/>
          <w:sz w:val="24"/>
          <w:szCs w:val="24"/>
        </w:rPr>
        <w:t xml:space="preserve"> for “Satisfied”</w:t>
      </w:r>
    </w:p>
    <w:p w:rsidR="002468E7" w:rsidRPr="00866319" w:rsidRDefault="002468E7" w:rsidP="004C3CED">
      <w:pPr>
        <w:numPr>
          <w:ilvl w:val="1"/>
          <w:numId w:val="23"/>
        </w:numPr>
        <w:spacing w:before="100" w:beforeAutospacing="1" w:after="100" w:afterAutospacing="1" w:line="240" w:lineRule="auto"/>
        <w:jc w:val="both"/>
        <w:rPr>
          <w:rFonts w:ascii="Times New Roman" w:hAnsi="Times New Roman" w:cs="Times New Roman"/>
          <w:sz w:val="24"/>
          <w:szCs w:val="24"/>
        </w:rPr>
      </w:pPr>
      <w:r w:rsidRPr="00866319">
        <w:rPr>
          <w:rStyle w:val="HTMLCode"/>
          <w:rFonts w:ascii="Times New Roman" w:eastAsiaTheme="minorEastAsia" w:hAnsi="Times New Roman" w:cs="Times New Roman"/>
          <w:sz w:val="24"/>
          <w:szCs w:val="24"/>
        </w:rPr>
        <w:t>0</w:t>
      </w:r>
      <w:r w:rsidRPr="00866319">
        <w:rPr>
          <w:rFonts w:ascii="Times New Roman" w:hAnsi="Times New Roman" w:cs="Times New Roman"/>
          <w:sz w:val="24"/>
          <w:szCs w:val="24"/>
        </w:rPr>
        <w:t xml:space="preserve"> for “Neutral or Dissatisfied”</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We then calculated the </w:t>
      </w:r>
      <w:r w:rsidRPr="00866319">
        <w:rPr>
          <w:rStyle w:val="Strong"/>
          <w:rFonts w:ascii="Times New Roman" w:hAnsi="Times New Roman" w:cs="Times New Roman"/>
          <w:sz w:val="24"/>
          <w:szCs w:val="24"/>
        </w:rPr>
        <w:t>average satisfaction rate per class</w:t>
      </w:r>
      <w:r w:rsidRPr="00866319">
        <w:rPr>
          <w:rFonts w:ascii="Times New Roman" w:hAnsi="Times New Roman" w:cs="Times New Roman"/>
          <w:sz w:val="24"/>
          <w:szCs w:val="24"/>
        </w:rPr>
        <w:t xml:space="preserve"> using the grou</w:t>
      </w:r>
      <w:r w:rsidR="005401CD">
        <w:rPr>
          <w:rFonts w:ascii="Times New Roman" w:hAnsi="Times New Roman" w:cs="Times New Roman"/>
          <w:sz w:val="24"/>
          <w:szCs w:val="24"/>
        </w:rPr>
        <w:t>ped mean of this binary column.</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iii. </w:t>
      </w:r>
      <w:r w:rsidRPr="00866319">
        <w:rPr>
          <w:rStyle w:val="Strong"/>
          <w:rFonts w:ascii="Times New Roman" w:hAnsi="Times New Roman" w:cs="Times New Roman"/>
          <w:b/>
          <w:bCs/>
          <w:color w:val="auto"/>
          <w:sz w:val="24"/>
          <w:szCs w:val="24"/>
        </w:rPr>
        <w:t>Specific Requirements, Functions and Formulas</w:t>
      </w:r>
    </w:p>
    <w:p w:rsidR="00241ECC" w:rsidRPr="00866319" w:rsidRDefault="002468E7" w:rsidP="004C3CED">
      <w:pPr>
        <w:spacing w:before="100" w:beforeAutospacing="1" w:after="100" w:afterAutospacing="1"/>
        <w:jc w:val="both"/>
        <w:rPr>
          <w:rFonts w:ascii="Times New Roman" w:hAnsi="Times New Roman" w:cs="Times New Roman"/>
          <w:sz w:val="24"/>
          <w:szCs w:val="24"/>
        </w:rPr>
      </w:pPr>
      <w:r w:rsidRPr="00866319">
        <w:rPr>
          <w:rStyle w:val="Strong"/>
          <w:rFonts w:ascii="Times New Roman" w:hAnsi="Times New Roman" w:cs="Times New Roman"/>
          <w:sz w:val="24"/>
          <w:szCs w:val="24"/>
        </w:rPr>
        <w:t>Step 1: Binary Satisfaction Column</w:t>
      </w:r>
      <w:r w:rsidRPr="00866319">
        <w:rPr>
          <w:rFonts w:ascii="Times New Roman" w:hAnsi="Times New Roman" w:cs="Times New Roman"/>
          <w:sz w:val="24"/>
          <w:szCs w:val="24"/>
        </w:rPr>
        <w:br/>
        <w:t>(Already handled during EDA)</w:t>
      </w:r>
    </w:p>
    <w:p w:rsidR="00241ECC" w:rsidRDefault="00241ECC" w:rsidP="004C3CED">
      <w:pPr>
        <w:spacing w:before="100" w:beforeAutospacing="1" w:after="100" w:afterAutospacing="1"/>
        <w:jc w:val="both"/>
        <w:rPr>
          <w:rStyle w:val="Strong"/>
          <w:rFonts w:ascii="Times New Roman" w:hAnsi="Times New Roman" w:cs="Times New Roman"/>
          <w:sz w:val="24"/>
          <w:szCs w:val="24"/>
        </w:rPr>
      </w:pPr>
      <w:r w:rsidRPr="00241ECC">
        <w:rPr>
          <w:rStyle w:val="HTMLCode"/>
          <w:rFonts w:ascii="Times New Roman" w:eastAsiaTheme="minorEastAsia" w:hAnsi="Times New Roman" w:cs="Times New Roman"/>
          <w:noProof/>
          <w:sz w:val="24"/>
          <w:szCs w:val="24"/>
          <w:lang w:val="en-IN" w:eastAsia="en-IN"/>
        </w:rPr>
        <w:drawing>
          <wp:inline distT="0" distB="0" distL="0" distR="0" wp14:anchorId="3F232ECC" wp14:editId="43C729F7">
            <wp:extent cx="5486400" cy="229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29235"/>
                    </a:xfrm>
                    <a:prstGeom prst="rect">
                      <a:avLst/>
                    </a:prstGeom>
                  </pic:spPr>
                </pic:pic>
              </a:graphicData>
            </a:graphic>
          </wp:inline>
        </w:drawing>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Style w:val="Strong"/>
          <w:rFonts w:ascii="Times New Roman" w:hAnsi="Times New Roman" w:cs="Times New Roman"/>
          <w:sz w:val="24"/>
          <w:szCs w:val="24"/>
        </w:rPr>
        <w:t>Step 2: Grouping Satisfaction by Travel Class</w:t>
      </w:r>
    </w:p>
    <w:p w:rsidR="00241ECC" w:rsidRDefault="00241ECC" w:rsidP="004C3CED">
      <w:pPr>
        <w:spacing w:before="100" w:beforeAutospacing="1" w:after="100" w:afterAutospacing="1"/>
        <w:jc w:val="both"/>
        <w:rPr>
          <w:rFonts w:ascii="Times New Roman" w:hAnsi="Times New Roman" w:cs="Times New Roman"/>
          <w:sz w:val="24"/>
          <w:szCs w:val="24"/>
        </w:rPr>
      </w:pPr>
      <w:r w:rsidRPr="00241ECC">
        <w:rPr>
          <w:rStyle w:val="HTMLCode"/>
          <w:rFonts w:ascii="Times New Roman" w:eastAsiaTheme="minorEastAsia" w:hAnsi="Times New Roman" w:cs="Times New Roman"/>
          <w:noProof/>
          <w:sz w:val="24"/>
          <w:szCs w:val="24"/>
          <w:lang w:val="en-IN" w:eastAsia="en-IN"/>
        </w:rPr>
        <w:drawing>
          <wp:inline distT="0" distB="0" distL="0" distR="0" wp14:anchorId="4AA1CB1C" wp14:editId="3BF9DDF8">
            <wp:extent cx="5486400" cy="318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18135"/>
                    </a:xfrm>
                    <a:prstGeom prst="rect">
                      <a:avLst/>
                    </a:prstGeom>
                  </pic:spPr>
                </pic:pic>
              </a:graphicData>
            </a:graphic>
          </wp:inline>
        </w:drawing>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This gives a numeric satisfact</w:t>
      </w:r>
      <w:r w:rsidR="005401CD">
        <w:rPr>
          <w:rFonts w:ascii="Times New Roman" w:hAnsi="Times New Roman" w:cs="Times New Roman"/>
          <w:sz w:val="24"/>
          <w:szCs w:val="24"/>
        </w:rPr>
        <w:t>ion rate for each travel class.</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iv. </w:t>
      </w:r>
      <w:r w:rsidRPr="00866319">
        <w:rPr>
          <w:rStyle w:val="Strong"/>
          <w:rFonts w:ascii="Times New Roman" w:hAnsi="Times New Roman" w:cs="Times New Roman"/>
          <w:b/>
          <w:bCs/>
          <w:color w:val="auto"/>
          <w:sz w:val="24"/>
          <w:szCs w:val="24"/>
        </w:rPr>
        <w:t>Analysis Results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The class-wise satisfaction results revealed:</w:t>
      </w:r>
    </w:p>
    <w:p w:rsidR="002468E7" w:rsidRPr="00866319" w:rsidRDefault="002468E7" w:rsidP="004C3CED">
      <w:pPr>
        <w:numPr>
          <w:ilvl w:val="0"/>
          <w:numId w:val="24"/>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Business Class</w:t>
      </w:r>
      <w:r w:rsidRPr="00866319">
        <w:rPr>
          <w:rFonts w:ascii="Times New Roman" w:hAnsi="Times New Roman" w:cs="Times New Roman"/>
          <w:sz w:val="24"/>
          <w:szCs w:val="24"/>
        </w:rPr>
        <w:t xml:space="preserve"> had the </w:t>
      </w:r>
      <w:r w:rsidRPr="00866319">
        <w:rPr>
          <w:rStyle w:val="Strong"/>
          <w:rFonts w:ascii="Times New Roman" w:hAnsi="Times New Roman" w:cs="Times New Roman"/>
          <w:sz w:val="24"/>
          <w:szCs w:val="24"/>
        </w:rPr>
        <w:t>highest satisfaction</w:t>
      </w:r>
      <w:r w:rsidRPr="00866319">
        <w:rPr>
          <w:rFonts w:ascii="Times New Roman" w:hAnsi="Times New Roman" w:cs="Times New Roman"/>
          <w:sz w:val="24"/>
          <w:szCs w:val="24"/>
        </w:rPr>
        <w:t xml:space="preserve">, with average values around </w:t>
      </w:r>
      <w:r w:rsidRPr="00866319">
        <w:rPr>
          <w:rStyle w:val="Strong"/>
          <w:rFonts w:ascii="Times New Roman" w:hAnsi="Times New Roman" w:cs="Times New Roman"/>
          <w:sz w:val="24"/>
          <w:szCs w:val="24"/>
        </w:rPr>
        <w:t>0.70</w:t>
      </w:r>
    </w:p>
    <w:p w:rsidR="002468E7" w:rsidRPr="00866319" w:rsidRDefault="002468E7" w:rsidP="004C3CED">
      <w:pPr>
        <w:numPr>
          <w:ilvl w:val="0"/>
          <w:numId w:val="24"/>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Economy Plus</w:t>
      </w:r>
      <w:r w:rsidRPr="00866319">
        <w:rPr>
          <w:rFonts w:ascii="Times New Roman" w:hAnsi="Times New Roman" w:cs="Times New Roman"/>
          <w:sz w:val="24"/>
          <w:szCs w:val="24"/>
        </w:rPr>
        <w:t xml:space="preserve"> showed </w:t>
      </w:r>
      <w:r w:rsidRPr="00866319">
        <w:rPr>
          <w:rStyle w:val="Strong"/>
          <w:rFonts w:ascii="Times New Roman" w:hAnsi="Times New Roman" w:cs="Times New Roman"/>
          <w:sz w:val="24"/>
          <w:szCs w:val="24"/>
        </w:rPr>
        <w:t>moderate satisfaction</w:t>
      </w:r>
      <w:r w:rsidRPr="00866319">
        <w:rPr>
          <w:rFonts w:ascii="Times New Roman" w:hAnsi="Times New Roman" w:cs="Times New Roman"/>
          <w:sz w:val="24"/>
          <w:szCs w:val="24"/>
        </w:rPr>
        <w:t xml:space="preserve">, around </w:t>
      </w:r>
      <w:r w:rsidRPr="00866319">
        <w:rPr>
          <w:rStyle w:val="Strong"/>
          <w:rFonts w:ascii="Times New Roman" w:hAnsi="Times New Roman" w:cs="Times New Roman"/>
          <w:sz w:val="24"/>
          <w:szCs w:val="24"/>
        </w:rPr>
        <w:t>0.26</w:t>
      </w:r>
    </w:p>
    <w:p w:rsidR="002468E7" w:rsidRPr="00866319" w:rsidRDefault="002468E7" w:rsidP="004C3CED">
      <w:pPr>
        <w:numPr>
          <w:ilvl w:val="0"/>
          <w:numId w:val="24"/>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Economy Class</w:t>
      </w:r>
      <w:r w:rsidRPr="00866319">
        <w:rPr>
          <w:rFonts w:ascii="Times New Roman" w:hAnsi="Times New Roman" w:cs="Times New Roman"/>
          <w:sz w:val="24"/>
          <w:szCs w:val="24"/>
        </w:rPr>
        <w:t xml:space="preserve"> had the </w:t>
      </w:r>
      <w:r w:rsidRPr="00866319">
        <w:rPr>
          <w:rStyle w:val="Strong"/>
          <w:rFonts w:ascii="Times New Roman" w:hAnsi="Times New Roman" w:cs="Times New Roman"/>
          <w:sz w:val="24"/>
          <w:szCs w:val="24"/>
        </w:rPr>
        <w:t>lowest satisfaction</w:t>
      </w:r>
      <w:r w:rsidRPr="00866319">
        <w:rPr>
          <w:rFonts w:ascii="Times New Roman" w:hAnsi="Times New Roman" w:cs="Times New Roman"/>
          <w:sz w:val="24"/>
          <w:szCs w:val="24"/>
        </w:rPr>
        <w:t xml:space="preserve">, at about </w:t>
      </w:r>
      <w:r w:rsidRPr="00866319">
        <w:rPr>
          <w:rStyle w:val="Strong"/>
          <w:rFonts w:ascii="Times New Roman" w:hAnsi="Times New Roman" w:cs="Times New Roman"/>
          <w:sz w:val="24"/>
          <w:szCs w:val="24"/>
        </w:rPr>
        <w:t>0.19</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These differences suggest that passengers in premium cabins are far more satisfied, likely due to </w:t>
      </w:r>
      <w:r w:rsidRPr="00866319">
        <w:rPr>
          <w:rStyle w:val="Strong"/>
          <w:rFonts w:ascii="Times New Roman" w:hAnsi="Times New Roman" w:cs="Times New Roman"/>
          <w:sz w:val="24"/>
          <w:szCs w:val="24"/>
        </w:rPr>
        <w:t>better service</w:t>
      </w:r>
      <w:r w:rsidRPr="00866319">
        <w:rPr>
          <w:rFonts w:ascii="Times New Roman" w:hAnsi="Times New Roman" w:cs="Times New Roman"/>
          <w:sz w:val="24"/>
          <w:szCs w:val="24"/>
        </w:rPr>
        <w:t xml:space="preserve">, </w:t>
      </w:r>
      <w:r w:rsidRPr="00866319">
        <w:rPr>
          <w:rStyle w:val="Strong"/>
          <w:rFonts w:ascii="Times New Roman" w:hAnsi="Times New Roman" w:cs="Times New Roman"/>
          <w:sz w:val="24"/>
          <w:szCs w:val="24"/>
        </w:rPr>
        <w:t>more comfort</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priority treatment</w:t>
      </w:r>
      <w:r w:rsidRPr="00866319">
        <w:rPr>
          <w:rFonts w:ascii="Times New Roman" w:hAnsi="Times New Roman" w:cs="Times New Roman"/>
          <w:sz w:val="24"/>
          <w:szCs w:val="24"/>
        </w:rPr>
        <w:t>. The gap between Economy and Business class highlights how crucial class-based features are to th</w:t>
      </w:r>
      <w:r w:rsidR="005401CD">
        <w:rPr>
          <w:rFonts w:ascii="Times New Roman" w:hAnsi="Times New Roman" w:cs="Times New Roman"/>
          <w:sz w:val="24"/>
          <w:szCs w:val="24"/>
        </w:rPr>
        <w:t>e overall passenger experience.</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lastRenderedPageBreak/>
        <w:t xml:space="preserve">v. </w:t>
      </w:r>
      <w:r w:rsidRPr="00866319">
        <w:rPr>
          <w:rStyle w:val="Strong"/>
          <w:rFonts w:ascii="Times New Roman" w:hAnsi="Times New Roman" w:cs="Times New Roman"/>
          <w:b/>
          <w:bCs/>
          <w:color w:val="auto"/>
          <w:sz w:val="24"/>
          <w:szCs w:val="24"/>
        </w:rPr>
        <w:t>Visualization</w:t>
      </w:r>
    </w:p>
    <w:p w:rsidR="002468E7" w:rsidRDefault="002468E7" w:rsidP="004C3CED">
      <w:pPr>
        <w:pStyle w:val="Heading4"/>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Bar Chart: Satisfaction Rate by Class</w:t>
      </w:r>
    </w:p>
    <w:p w:rsidR="00241ECC" w:rsidRDefault="00241ECC" w:rsidP="004C3CED">
      <w:pPr>
        <w:jc w:val="both"/>
      </w:pPr>
      <w:r w:rsidRPr="00241ECC">
        <w:rPr>
          <w:noProof/>
          <w:lang w:val="en-IN" w:eastAsia="en-IN"/>
        </w:rPr>
        <w:drawing>
          <wp:inline distT="0" distB="0" distL="0" distR="0" wp14:anchorId="7BC5430A" wp14:editId="59A9CF91">
            <wp:extent cx="5486400" cy="3429000"/>
            <wp:effectExtent l="0" t="0" r="0" b="0"/>
            <wp:docPr id="9" name="Picture 9" descr="C:\Users\HP\OneDrive\Desktop\Python for class\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Users\HP\OneDrive\Desktop\Python for class\image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4D1A18" w:rsidRPr="004D1A18" w:rsidRDefault="004D1A18" w:rsidP="005F710D">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4D1A18">
        <w:rPr>
          <w:rFonts w:ascii="Times New Roman" w:eastAsia="Times New Roman" w:hAnsi="Times New Roman" w:cs="Times New Roman"/>
          <w:iCs/>
          <w:sz w:val="24"/>
          <w:szCs w:val="24"/>
          <w:lang w:val="en-IN" w:eastAsia="en-IN"/>
        </w:rPr>
        <w:t>Figure 4.2: Satisfaction Rate by Travel Class</w:t>
      </w:r>
    </w:p>
    <w:p w:rsidR="00241ECC" w:rsidRDefault="00241ECC" w:rsidP="004C3CED">
      <w:pPr>
        <w:spacing w:before="100" w:beforeAutospacing="1" w:after="100" w:afterAutospacing="1"/>
        <w:jc w:val="both"/>
        <w:rPr>
          <w:rFonts w:ascii="Times New Roman" w:hAnsi="Times New Roman" w:cs="Times New Roman"/>
          <w:sz w:val="24"/>
          <w:szCs w:val="24"/>
        </w:rPr>
      </w:pPr>
      <w:r w:rsidRPr="00241ECC">
        <w:rPr>
          <w:rFonts w:ascii="Times New Roman" w:eastAsia="Times New Roman" w:hAnsi="Times New Roman" w:cs="Times New Roman"/>
          <w:noProof/>
          <w:sz w:val="24"/>
          <w:szCs w:val="24"/>
          <w:lang w:val="en-IN" w:eastAsia="en-IN"/>
        </w:rPr>
        <w:drawing>
          <wp:inline distT="0" distB="0" distL="0" distR="0" wp14:anchorId="628CCE1B" wp14:editId="4ECBD93E">
            <wp:extent cx="5486400" cy="1148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148715"/>
                    </a:xfrm>
                    <a:prstGeom prst="rect">
                      <a:avLst/>
                    </a:prstGeom>
                  </pic:spPr>
                </pic:pic>
              </a:graphicData>
            </a:graphic>
          </wp:inline>
        </w:drawing>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This visualization clearly reinforces the numeric analysis — Business class passengers report the highest satisfaction, followed by Economy Plus and then Economy.</w:t>
      </w:r>
    </w:p>
    <w:p w:rsidR="002468E7" w:rsidRPr="00866319" w:rsidRDefault="002468E7" w:rsidP="004C3CED">
      <w:pPr>
        <w:pStyle w:val="Heading2"/>
        <w:jc w:val="both"/>
        <w:rPr>
          <w:rFonts w:ascii="Times New Roman" w:hAnsi="Times New Roman" w:cs="Times New Roman"/>
          <w:color w:val="auto"/>
          <w:sz w:val="24"/>
          <w:szCs w:val="24"/>
        </w:rPr>
      </w:pPr>
      <w:bookmarkStart w:id="5" w:name="_4.3_Lowest_Rated"/>
      <w:bookmarkEnd w:id="5"/>
      <w:r w:rsidRPr="00866319">
        <w:rPr>
          <w:rStyle w:val="Strong"/>
          <w:rFonts w:ascii="Times New Roman" w:hAnsi="Times New Roman" w:cs="Times New Roman"/>
          <w:b/>
          <w:bCs/>
          <w:color w:val="auto"/>
          <w:sz w:val="24"/>
          <w:szCs w:val="24"/>
        </w:rPr>
        <w:t>4.3 Lowest Rated In-Flight Services</w:t>
      </w:r>
    </w:p>
    <w:p w:rsidR="002468E7" w:rsidRPr="00866319" w:rsidRDefault="002468E7" w:rsidP="004C3CED">
      <w:pPr>
        <w:pStyle w:val="Heading3"/>
        <w:jc w:val="both"/>
        <w:rPr>
          <w:rFonts w:ascii="Times New Roman" w:hAnsi="Times New Roman" w:cs="Times New Roman"/>
          <w:color w:val="auto"/>
          <w:sz w:val="24"/>
          <w:szCs w:val="24"/>
        </w:rPr>
      </w:pPr>
      <w:proofErr w:type="spellStart"/>
      <w:r w:rsidRPr="00866319">
        <w:rPr>
          <w:rFonts w:ascii="Times New Roman" w:hAnsi="Times New Roman" w:cs="Times New Roman"/>
          <w:color w:val="auto"/>
          <w:sz w:val="24"/>
          <w:szCs w:val="24"/>
        </w:rPr>
        <w:t>i</w:t>
      </w:r>
      <w:proofErr w:type="spellEnd"/>
      <w:r w:rsidRPr="00866319">
        <w:rPr>
          <w:rFonts w:ascii="Times New Roman" w:hAnsi="Times New Roman" w:cs="Times New Roman"/>
          <w:color w:val="auto"/>
          <w:sz w:val="24"/>
          <w:szCs w:val="24"/>
        </w:rPr>
        <w:t xml:space="preserve">. </w:t>
      </w:r>
      <w:r w:rsidRPr="00866319">
        <w:rPr>
          <w:rStyle w:val="Strong"/>
          <w:rFonts w:ascii="Times New Roman" w:hAnsi="Times New Roman" w:cs="Times New Roman"/>
          <w:b/>
          <w:bCs/>
          <w:color w:val="auto"/>
          <w:sz w:val="24"/>
          <w:szCs w:val="24"/>
        </w:rPr>
        <w:t>Introduction</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While many passengers evaluate their flight experience based on overall satisfaction, it is equally important to examine </w:t>
      </w:r>
      <w:r w:rsidRPr="00866319">
        <w:rPr>
          <w:rStyle w:val="Strong"/>
          <w:rFonts w:ascii="Times New Roman" w:hAnsi="Times New Roman" w:cs="Times New Roman"/>
          <w:sz w:val="24"/>
          <w:szCs w:val="24"/>
        </w:rPr>
        <w:t>which specific services</w:t>
      </w:r>
      <w:r w:rsidRPr="00866319">
        <w:rPr>
          <w:rFonts w:ascii="Times New Roman" w:hAnsi="Times New Roman" w:cs="Times New Roman"/>
          <w:sz w:val="24"/>
          <w:szCs w:val="24"/>
        </w:rPr>
        <w:t xml:space="preserve"> are most frequently rated poorly. Identifying the </w:t>
      </w:r>
      <w:r w:rsidRPr="00866319">
        <w:rPr>
          <w:rStyle w:val="Strong"/>
          <w:rFonts w:ascii="Times New Roman" w:hAnsi="Times New Roman" w:cs="Times New Roman"/>
          <w:sz w:val="24"/>
          <w:szCs w:val="24"/>
        </w:rPr>
        <w:t>lowest-rated in-flight services</w:t>
      </w:r>
      <w:r w:rsidRPr="00866319">
        <w:rPr>
          <w:rFonts w:ascii="Times New Roman" w:hAnsi="Times New Roman" w:cs="Times New Roman"/>
          <w:sz w:val="24"/>
          <w:szCs w:val="24"/>
        </w:rPr>
        <w:t xml:space="preserve"> provides valuable insights into areas that require operational improvements. This objective helps airlines pinpoint </w:t>
      </w:r>
      <w:r w:rsidRPr="00866319">
        <w:rPr>
          <w:rStyle w:val="Strong"/>
          <w:rFonts w:ascii="Times New Roman" w:hAnsi="Times New Roman" w:cs="Times New Roman"/>
          <w:sz w:val="24"/>
          <w:szCs w:val="24"/>
        </w:rPr>
        <w:t>pain points</w:t>
      </w:r>
      <w:r w:rsidRPr="00866319">
        <w:rPr>
          <w:rFonts w:ascii="Times New Roman" w:hAnsi="Times New Roman" w:cs="Times New Roman"/>
          <w:sz w:val="24"/>
          <w:szCs w:val="24"/>
        </w:rPr>
        <w:t xml:space="preserve"> in the travel experience that negatively affect</w:t>
      </w:r>
      <w:r w:rsidR="005401CD">
        <w:rPr>
          <w:rFonts w:ascii="Times New Roman" w:hAnsi="Times New Roman" w:cs="Times New Roman"/>
          <w:sz w:val="24"/>
          <w:szCs w:val="24"/>
        </w:rPr>
        <w:t xml:space="preserve"> customer satisfaction.</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lastRenderedPageBreak/>
        <w:t xml:space="preserve">ii. </w:t>
      </w:r>
      <w:r w:rsidRPr="00866319">
        <w:rPr>
          <w:rStyle w:val="Strong"/>
          <w:rFonts w:ascii="Times New Roman" w:hAnsi="Times New Roman" w:cs="Times New Roman"/>
          <w:b/>
          <w:bCs/>
          <w:color w:val="auto"/>
          <w:sz w:val="24"/>
          <w:szCs w:val="24"/>
        </w:rPr>
        <w:t>General Description</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 dataset contains </w:t>
      </w:r>
      <w:r w:rsidRPr="00866319">
        <w:rPr>
          <w:rStyle w:val="Strong"/>
          <w:rFonts w:ascii="Times New Roman" w:hAnsi="Times New Roman" w:cs="Times New Roman"/>
          <w:sz w:val="24"/>
          <w:szCs w:val="24"/>
        </w:rPr>
        <w:t>14 service-related attributes</w:t>
      </w:r>
      <w:r w:rsidRPr="00866319">
        <w:rPr>
          <w:rFonts w:ascii="Times New Roman" w:hAnsi="Times New Roman" w:cs="Times New Roman"/>
          <w:sz w:val="24"/>
          <w:szCs w:val="24"/>
        </w:rPr>
        <w:t xml:space="preserve">, each rated by passengers on a </w:t>
      </w:r>
      <w:r w:rsidRPr="00866319">
        <w:rPr>
          <w:rStyle w:val="Strong"/>
          <w:rFonts w:ascii="Times New Roman" w:hAnsi="Times New Roman" w:cs="Times New Roman"/>
          <w:sz w:val="24"/>
          <w:szCs w:val="24"/>
        </w:rPr>
        <w:t>scale of 0 to 5</w:t>
      </w:r>
      <w:r w:rsidRPr="00866319">
        <w:rPr>
          <w:rFonts w:ascii="Times New Roman" w:hAnsi="Times New Roman" w:cs="Times New Roman"/>
          <w:sz w:val="24"/>
          <w:szCs w:val="24"/>
        </w:rPr>
        <w:t>. These include various aspects of the journey such as:</w:t>
      </w:r>
    </w:p>
    <w:p w:rsidR="002468E7" w:rsidRPr="00866319" w:rsidRDefault="002468E7" w:rsidP="004C3CED">
      <w:pPr>
        <w:numPr>
          <w:ilvl w:val="0"/>
          <w:numId w:val="25"/>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In-flight Wi-Fi Service</w:t>
      </w:r>
    </w:p>
    <w:p w:rsidR="002468E7" w:rsidRPr="00866319" w:rsidRDefault="002468E7" w:rsidP="004C3CED">
      <w:pPr>
        <w:numPr>
          <w:ilvl w:val="0"/>
          <w:numId w:val="25"/>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Food and Drink</w:t>
      </w:r>
    </w:p>
    <w:p w:rsidR="002468E7" w:rsidRPr="00866319" w:rsidRDefault="002468E7" w:rsidP="004C3CED">
      <w:pPr>
        <w:numPr>
          <w:ilvl w:val="0"/>
          <w:numId w:val="25"/>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Gate Location</w:t>
      </w:r>
    </w:p>
    <w:p w:rsidR="002468E7" w:rsidRPr="00866319" w:rsidRDefault="002468E7" w:rsidP="004C3CED">
      <w:pPr>
        <w:numPr>
          <w:ilvl w:val="0"/>
          <w:numId w:val="25"/>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Cleanliness</w:t>
      </w:r>
    </w:p>
    <w:p w:rsidR="002468E7" w:rsidRPr="00866319" w:rsidRDefault="002468E7" w:rsidP="004C3CED">
      <w:pPr>
        <w:numPr>
          <w:ilvl w:val="0"/>
          <w:numId w:val="25"/>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Seat Comfort</w:t>
      </w:r>
    </w:p>
    <w:p w:rsidR="002468E7" w:rsidRPr="00866319" w:rsidRDefault="002468E7" w:rsidP="004C3CED">
      <w:pPr>
        <w:numPr>
          <w:ilvl w:val="0"/>
          <w:numId w:val="25"/>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Online Boarding, etc.</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To determine which services are underperforming, the </w:t>
      </w:r>
      <w:r w:rsidRPr="00866319">
        <w:rPr>
          <w:rStyle w:val="Strong"/>
          <w:rFonts w:ascii="Times New Roman" w:hAnsi="Times New Roman" w:cs="Times New Roman"/>
          <w:sz w:val="24"/>
          <w:szCs w:val="24"/>
        </w:rPr>
        <w:t>average score for each service</w:t>
      </w:r>
      <w:r w:rsidRPr="00866319">
        <w:rPr>
          <w:rFonts w:ascii="Times New Roman" w:hAnsi="Times New Roman" w:cs="Times New Roman"/>
          <w:sz w:val="24"/>
          <w:szCs w:val="24"/>
        </w:rPr>
        <w:t xml:space="preserve"> was calculated across all passengers. These scores were then </w:t>
      </w:r>
      <w:r w:rsidRPr="00866319">
        <w:rPr>
          <w:rStyle w:val="Strong"/>
          <w:rFonts w:ascii="Times New Roman" w:hAnsi="Times New Roman" w:cs="Times New Roman"/>
          <w:sz w:val="24"/>
          <w:szCs w:val="24"/>
        </w:rPr>
        <w:t>sorted in ascending order</w:t>
      </w:r>
      <w:r w:rsidRPr="00866319">
        <w:rPr>
          <w:rFonts w:ascii="Times New Roman" w:hAnsi="Times New Roman" w:cs="Times New Roman"/>
          <w:sz w:val="24"/>
          <w:szCs w:val="24"/>
        </w:rPr>
        <w:t>, with the lowest-rated services highli</w:t>
      </w:r>
      <w:r w:rsidR="005401CD">
        <w:rPr>
          <w:rFonts w:ascii="Times New Roman" w:hAnsi="Times New Roman" w:cs="Times New Roman"/>
          <w:sz w:val="24"/>
          <w:szCs w:val="24"/>
        </w:rPr>
        <w:t>ghted.</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iii. </w:t>
      </w:r>
      <w:r w:rsidRPr="00866319">
        <w:rPr>
          <w:rStyle w:val="Strong"/>
          <w:rFonts w:ascii="Times New Roman" w:hAnsi="Times New Roman" w:cs="Times New Roman"/>
          <w:b/>
          <w:bCs/>
          <w:color w:val="auto"/>
          <w:sz w:val="24"/>
          <w:szCs w:val="24"/>
        </w:rPr>
        <w:t>Specific Requirements, Functions and Formulas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Style w:val="Strong"/>
          <w:rFonts w:ascii="Times New Roman" w:hAnsi="Times New Roman" w:cs="Times New Roman"/>
          <w:sz w:val="24"/>
          <w:szCs w:val="24"/>
        </w:rPr>
        <w:t>Step 1: Calculate Average Rating for Each Service</w:t>
      </w:r>
    </w:p>
    <w:p w:rsidR="00F335CC" w:rsidRDefault="00F335CC" w:rsidP="004C3CED">
      <w:pPr>
        <w:spacing w:before="100" w:beforeAutospacing="1" w:after="100" w:afterAutospacing="1"/>
        <w:jc w:val="both"/>
        <w:rPr>
          <w:rFonts w:ascii="Times New Roman" w:hAnsi="Times New Roman" w:cs="Times New Roman"/>
          <w:sz w:val="24"/>
          <w:szCs w:val="24"/>
        </w:rPr>
      </w:pPr>
      <w:r w:rsidRPr="00F335CC">
        <w:rPr>
          <w:rStyle w:val="HTMLCode"/>
          <w:rFonts w:ascii="Times New Roman" w:eastAsiaTheme="majorEastAsia" w:hAnsi="Times New Roman" w:cs="Times New Roman"/>
          <w:noProof/>
          <w:sz w:val="24"/>
          <w:szCs w:val="24"/>
          <w:lang w:val="en-IN" w:eastAsia="en-IN"/>
        </w:rPr>
        <w:drawing>
          <wp:inline distT="0" distB="0" distL="0" distR="0" wp14:anchorId="7D5A0DE4" wp14:editId="02D3D307">
            <wp:extent cx="5486400" cy="332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32105"/>
                    </a:xfrm>
                    <a:prstGeom prst="rect">
                      <a:avLst/>
                    </a:prstGeom>
                  </pic:spPr>
                </pic:pic>
              </a:graphicData>
            </a:graphic>
          </wp:inline>
        </w:drawing>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This returns a sorted list of services from lowest to highest averag</w:t>
      </w:r>
      <w:r w:rsidR="005401CD">
        <w:rPr>
          <w:rFonts w:ascii="Times New Roman" w:hAnsi="Times New Roman" w:cs="Times New Roman"/>
          <w:sz w:val="24"/>
          <w:szCs w:val="24"/>
        </w:rPr>
        <w:t>e rating.</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iv. </w:t>
      </w:r>
      <w:r w:rsidRPr="00866319">
        <w:rPr>
          <w:rStyle w:val="Strong"/>
          <w:rFonts w:ascii="Times New Roman" w:hAnsi="Times New Roman" w:cs="Times New Roman"/>
          <w:b/>
          <w:bCs/>
          <w:color w:val="auto"/>
          <w:sz w:val="24"/>
          <w:szCs w:val="24"/>
        </w:rPr>
        <w:t>Analysis Results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 analysis revealed that the following services received the </w:t>
      </w:r>
      <w:r w:rsidRPr="00866319">
        <w:rPr>
          <w:rStyle w:val="Strong"/>
          <w:rFonts w:ascii="Times New Roman" w:hAnsi="Times New Roman" w:cs="Times New Roman"/>
          <w:sz w:val="24"/>
          <w:szCs w:val="24"/>
        </w:rPr>
        <w:t>lowest average ratings</w:t>
      </w:r>
      <w:r w:rsidRPr="00866319">
        <w:rPr>
          <w:rFonts w:ascii="Times New Roman" w:hAnsi="Times New Roman" w:cs="Times New Roman"/>
          <w:sz w:val="24"/>
          <w:szCs w:val="24"/>
        </w:rPr>
        <w:t xml:space="preserve"> from passengers:</w:t>
      </w:r>
    </w:p>
    <w:p w:rsidR="002468E7" w:rsidRDefault="002468E7" w:rsidP="004C3CED">
      <w:pPr>
        <w:numPr>
          <w:ilvl w:val="0"/>
          <w:numId w:val="2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In-flight Wi-Fi Service</w:t>
      </w:r>
      <w:r w:rsidRPr="00866319">
        <w:rPr>
          <w:rFonts w:ascii="Times New Roman" w:hAnsi="Times New Roman" w:cs="Times New Roman"/>
          <w:sz w:val="24"/>
          <w:szCs w:val="24"/>
        </w:rPr>
        <w:t xml:space="preserve"> (lowest score overall)</w:t>
      </w:r>
    </w:p>
    <w:p w:rsidR="008966FE" w:rsidRPr="008966FE" w:rsidRDefault="008966FE" w:rsidP="004C3CED">
      <w:pPr>
        <w:numPr>
          <w:ilvl w:val="0"/>
          <w:numId w:val="26"/>
        </w:numPr>
        <w:spacing w:before="100" w:beforeAutospacing="1" w:after="100"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Ease of Online Book</w:t>
      </w:r>
      <w:r w:rsidRPr="00866319">
        <w:rPr>
          <w:rStyle w:val="Strong"/>
          <w:rFonts w:ascii="Times New Roman" w:hAnsi="Times New Roman" w:cs="Times New Roman"/>
          <w:sz w:val="24"/>
          <w:szCs w:val="24"/>
        </w:rPr>
        <w:t>ing</w:t>
      </w:r>
    </w:p>
    <w:p w:rsidR="002468E7" w:rsidRPr="00866319" w:rsidRDefault="002468E7" w:rsidP="004C3CED">
      <w:pPr>
        <w:numPr>
          <w:ilvl w:val="0"/>
          <w:numId w:val="2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Gate Location</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These findings suggest that </w:t>
      </w:r>
      <w:r w:rsidRPr="00866319">
        <w:rPr>
          <w:rStyle w:val="Strong"/>
          <w:rFonts w:ascii="Times New Roman" w:hAnsi="Times New Roman" w:cs="Times New Roman"/>
          <w:sz w:val="24"/>
          <w:szCs w:val="24"/>
        </w:rPr>
        <w:t>technological and logistical aspects</w:t>
      </w:r>
      <w:r w:rsidRPr="00866319">
        <w:rPr>
          <w:rFonts w:ascii="Times New Roman" w:hAnsi="Times New Roman" w:cs="Times New Roman"/>
          <w:sz w:val="24"/>
          <w:szCs w:val="24"/>
        </w:rPr>
        <w:t xml:space="preserve"> of the passenger journey are the most problematic. Poor Wi-Fi availability, unclear or inconvenient gate assignments, and </w:t>
      </w:r>
      <w:r w:rsidR="008966FE">
        <w:rPr>
          <w:rFonts w:ascii="Times New Roman" w:hAnsi="Times New Roman" w:cs="Times New Roman"/>
          <w:sz w:val="24"/>
          <w:szCs w:val="24"/>
        </w:rPr>
        <w:t>online booking</w:t>
      </w:r>
      <w:r w:rsidRPr="00866319">
        <w:rPr>
          <w:rFonts w:ascii="Times New Roman" w:hAnsi="Times New Roman" w:cs="Times New Roman"/>
          <w:sz w:val="24"/>
          <w:szCs w:val="24"/>
        </w:rPr>
        <w:t xml:space="preserve"> inefficiencies can significantly affect the customer experience — even more than traditional aspects like food or cleanliness.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Addressing these specific service gaps could lead to measurable improvements in </w:t>
      </w:r>
      <w:r w:rsidRPr="00866319">
        <w:rPr>
          <w:rStyle w:val="Strong"/>
          <w:rFonts w:ascii="Times New Roman" w:hAnsi="Times New Roman" w:cs="Times New Roman"/>
          <w:sz w:val="24"/>
          <w:szCs w:val="24"/>
        </w:rPr>
        <w:t>overall satisfaction</w:t>
      </w:r>
      <w:r w:rsidRPr="00866319">
        <w:rPr>
          <w:rFonts w:ascii="Times New Roman" w:hAnsi="Times New Roman" w:cs="Times New Roman"/>
          <w:sz w:val="24"/>
          <w:szCs w:val="24"/>
        </w:rPr>
        <w:t>.</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lastRenderedPageBreak/>
        <w:t xml:space="preserve">v. </w:t>
      </w:r>
      <w:r w:rsidRPr="00866319">
        <w:rPr>
          <w:rStyle w:val="Strong"/>
          <w:rFonts w:ascii="Times New Roman" w:hAnsi="Times New Roman" w:cs="Times New Roman"/>
          <w:b/>
          <w:bCs/>
          <w:color w:val="auto"/>
          <w:sz w:val="24"/>
          <w:szCs w:val="24"/>
        </w:rPr>
        <w:t>Visualization</w:t>
      </w:r>
    </w:p>
    <w:p w:rsidR="00F335CC" w:rsidRPr="00F335CC" w:rsidRDefault="002468E7" w:rsidP="004C3CED">
      <w:pPr>
        <w:pStyle w:val="Heading4"/>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Horizontal Bar Chart: Lowest Rated Services</w:t>
      </w:r>
    </w:p>
    <w:p w:rsidR="00F335CC" w:rsidRDefault="00F335CC" w:rsidP="004C3CED">
      <w:pPr>
        <w:jc w:val="both"/>
      </w:pPr>
      <w:r w:rsidRPr="00F335CC">
        <w:rPr>
          <w:noProof/>
          <w:lang w:val="en-IN" w:eastAsia="en-IN"/>
        </w:rPr>
        <w:drawing>
          <wp:inline distT="0" distB="0" distL="0" distR="0" wp14:anchorId="135355F0" wp14:editId="7F1499F9">
            <wp:extent cx="5486400" cy="3291840"/>
            <wp:effectExtent l="0" t="0" r="0" b="3810"/>
            <wp:docPr id="12" name="Picture 12" descr="C:\Users\HP\OneDrive\Desktop\Python for class\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Users\HP\OneDrive\Desktop\Python for class\images\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rsidR="004D1A18" w:rsidRPr="005F710D" w:rsidRDefault="004D1A18" w:rsidP="005F710D">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4D1A18">
        <w:rPr>
          <w:rFonts w:ascii="Times New Roman" w:eastAsia="Times New Roman" w:hAnsi="Times New Roman" w:cs="Times New Roman"/>
          <w:iCs/>
          <w:sz w:val="24"/>
          <w:szCs w:val="24"/>
          <w:lang w:val="en-IN" w:eastAsia="en-IN"/>
        </w:rPr>
        <w:t>Figure 4.3: Lowest Rated In-Flight Services</w:t>
      </w:r>
    </w:p>
    <w:p w:rsidR="00F335CC" w:rsidRDefault="00F335CC" w:rsidP="004C3CED">
      <w:pPr>
        <w:spacing w:before="100" w:beforeAutospacing="1" w:after="100" w:afterAutospacing="1"/>
        <w:jc w:val="both"/>
        <w:rPr>
          <w:rFonts w:ascii="Times New Roman" w:hAnsi="Times New Roman" w:cs="Times New Roman"/>
          <w:sz w:val="24"/>
          <w:szCs w:val="24"/>
        </w:rPr>
      </w:pPr>
      <w:r w:rsidRPr="00F335CC">
        <w:rPr>
          <w:rStyle w:val="HTMLCode"/>
          <w:rFonts w:ascii="Times New Roman" w:eastAsiaTheme="majorEastAsia" w:hAnsi="Times New Roman" w:cs="Times New Roman"/>
          <w:noProof/>
          <w:sz w:val="24"/>
          <w:szCs w:val="24"/>
          <w:lang w:val="en-IN" w:eastAsia="en-IN"/>
        </w:rPr>
        <w:drawing>
          <wp:inline distT="0" distB="0" distL="0" distR="0" wp14:anchorId="5463E8BB" wp14:editId="17E430C4">
            <wp:extent cx="5486400" cy="1304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304925"/>
                    </a:xfrm>
                    <a:prstGeom prst="rect">
                      <a:avLst/>
                    </a:prstGeom>
                  </pic:spPr>
                </pic:pic>
              </a:graphicData>
            </a:graphic>
          </wp:inline>
        </w:drawing>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chart presents all services sorted by average rating, with those at the top being the </w:t>
      </w:r>
      <w:r w:rsidRPr="00866319">
        <w:rPr>
          <w:rStyle w:val="Strong"/>
          <w:rFonts w:ascii="Times New Roman" w:hAnsi="Times New Roman" w:cs="Times New Roman"/>
          <w:sz w:val="24"/>
          <w:szCs w:val="24"/>
        </w:rPr>
        <w:t>lowest performers</w:t>
      </w:r>
      <w:r w:rsidRPr="00866319">
        <w:rPr>
          <w:rFonts w:ascii="Times New Roman" w:hAnsi="Times New Roman" w:cs="Times New Roman"/>
          <w:sz w:val="24"/>
          <w:szCs w:val="24"/>
        </w:rPr>
        <w:t>. The visual clarity allows quick identification of areas that need improvement.</w:t>
      </w:r>
    </w:p>
    <w:p w:rsidR="002468E7" w:rsidRPr="00866319" w:rsidRDefault="002468E7" w:rsidP="004C3CED">
      <w:pPr>
        <w:pStyle w:val="Heading2"/>
        <w:jc w:val="both"/>
        <w:rPr>
          <w:rFonts w:ascii="Times New Roman" w:hAnsi="Times New Roman" w:cs="Times New Roman"/>
          <w:color w:val="auto"/>
          <w:sz w:val="24"/>
          <w:szCs w:val="24"/>
        </w:rPr>
      </w:pPr>
      <w:bookmarkStart w:id="6" w:name="_4.4_Service_Ratings"/>
      <w:bookmarkEnd w:id="6"/>
      <w:r w:rsidRPr="00866319">
        <w:rPr>
          <w:rStyle w:val="Strong"/>
          <w:rFonts w:ascii="Times New Roman" w:hAnsi="Times New Roman" w:cs="Times New Roman"/>
          <w:b/>
          <w:bCs/>
          <w:color w:val="auto"/>
          <w:sz w:val="24"/>
          <w:szCs w:val="24"/>
        </w:rPr>
        <w:t>4.4 Service Ratings by Age Group</w:t>
      </w:r>
    </w:p>
    <w:p w:rsidR="002468E7" w:rsidRPr="00866319" w:rsidRDefault="002468E7" w:rsidP="004C3CED">
      <w:pPr>
        <w:pStyle w:val="Heading3"/>
        <w:jc w:val="both"/>
        <w:rPr>
          <w:rFonts w:ascii="Times New Roman" w:hAnsi="Times New Roman" w:cs="Times New Roman"/>
          <w:color w:val="auto"/>
          <w:sz w:val="24"/>
          <w:szCs w:val="24"/>
        </w:rPr>
      </w:pPr>
      <w:proofErr w:type="spellStart"/>
      <w:r w:rsidRPr="00866319">
        <w:rPr>
          <w:rFonts w:ascii="Times New Roman" w:hAnsi="Times New Roman" w:cs="Times New Roman"/>
          <w:color w:val="auto"/>
          <w:sz w:val="24"/>
          <w:szCs w:val="24"/>
        </w:rPr>
        <w:t>i</w:t>
      </w:r>
      <w:proofErr w:type="spellEnd"/>
      <w:r w:rsidRPr="00866319">
        <w:rPr>
          <w:rFonts w:ascii="Times New Roman" w:hAnsi="Times New Roman" w:cs="Times New Roman"/>
          <w:color w:val="auto"/>
          <w:sz w:val="24"/>
          <w:szCs w:val="24"/>
        </w:rPr>
        <w:t xml:space="preserve">. </w:t>
      </w:r>
      <w:r w:rsidRPr="00866319">
        <w:rPr>
          <w:rStyle w:val="Strong"/>
          <w:rFonts w:ascii="Times New Roman" w:hAnsi="Times New Roman" w:cs="Times New Roman"/>
          <w:b/>
          <w:bCs/>
          <w:color w:val="auto"/>
          <w:sz w:val="24"/>
          <w:szCs w:val="24"/>
        </w:rPr>
        <w:t>Introduction</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Passenger satisfaction is often influenced by demographic factors, particularly </w:t>
      </w:r>
      <w:r w:rsidRPr="00866319">
        <w:rPr>
          <w:rStyle w:val="Strong"/>
          <w:rFonts w:ascii="Times New Roman" w:hAnsi="Times New Roman" w:cs="Times New Roman"/>
          <w:sz w:val="24"/>
          <w:szCs w:val="24"/>
        </w:rPr>
        <w:t>age</w:t>
      </w:r>
      <w:r w:rsidRPr="00866319">
        <w:rPr>
          <w:rFonts w:ascii="Times New Roman" w:hAnsi="Times New Roman" w:cs="Times New Roman"/>
          <w:sz w:val="24"/>
          <w:szCs w:val="24"/>
        </w:rPr>
        <w:t xml:space="preserve">. Different age groups may have varying expectations, comfort preferences, and service priorities. This objective aims to analyze how passengers of different </w:t>
      </w:r>
      <w:r w:rsidRPr="00866319">
        <w:rPr>
          <w:rStyle w:val="Strong"/>
          <w:rFonts w:ascii="Times New Roman" w:hAnsi="Times New Roman" w:cs="Times New Roman"/>
          <w:sz w:val="24"/>
          <w:szCs w:val="24"/>
        </w:rPr>
        <w:t>age categories</w:t>
      </w:r>
      <w:r w:rsidRPr="00866319">
        <w:rPr>
          <w:rFonts w:ascii="Times New Roman" w:hAnsi="Times New Roman" w:cs="Times New Roman"/>
          <w:sz w:val="24"/>
          <w:szCs w:val="24"/>
        </w:rPr>
        <w:t xml:space="preserve"> </w:t>
      </w:r>
      <w:r w:rsidRPr="00866319">
        <w:rPr>
          <w:rFonts w:ascii="Times New Roman" w:hAnsi="Times New Roman" w:cs="Times New Roman"/>
          <w:sz w:val="24"/>
          <w:szCs w:val="24"/>
        </w:rPr>
        <w:lastRenderedPageBreak/>
        <w:t>perceive various in-flight services, allowing airlines to tailor their services more effe</w:t>
      </w:r>
      <w:r w:rsidR="005401CD">
        <w:rPr>
          <w:rFonts w:ascii="Times New Roman" w:hAnsi="Times New Roman" w:cs="Times New Roman"/>
          <w:sz w:val="24"/>
          <w:szCs w:val="24"/>
        </w:rPr>
        <w:t>ctively for different segments.</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ii. </w:t>
      </w:r>
      <w:r w:rsidRPr="00866319">
        <w:rPr>
          <w:rStyle w:val="Strong"/>
          <w:rFonts w:ascii="Times New Roman" w:hAnsi="Times New Roman" w:cs="Times New Roman"/>
          <w:b/>
          <w:bCs/>
          <w:color w:val="auto"/>
          <w:sz w:val="24"/>
          <w:szCs w:val="24"/>
        </w:rPr>
        <w:t>General Description</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To perform this analysis, passengers were categorized into four distinct </w:t>
      </w:r>
      <w:r w:rsidRPr="00866319">
        <w:rPr>
          <w:rStyle w:val="Strong"/>
          <w:rFonts w:ascii="Times New Roman" w:hAnsi="Times New Roman" w:cs="Times New Roman"/>
          <w:sz w:val="24"/>
          <w:szCs w:val="24"/>
        </w:rPr>
        <w:t>age groups</w:t>
      </w:r>
      <w:r w:rsidRPr="00866319">
        <w:rPr>
          <w:rFonts w:ascii="Times New Roman" w:hAnsi="Times New Roman" w:cs="Times New Roman"/>
          <w:sz w:val="24"/>
          <w:szCs w:val="24"/>
        </w:rPr>
        <w:t>:</w:t>
      </w:r>
    </w:p>
    <w:p w:rsidR="002468E7" w:rsidRPr="00866319" w:rsidRDefault="002468E7" w:rsidP="004C3CED">
      <w:pPr>
        <w:numPr>
          <w:ilvl w:val="0"/>
          <w:numId w:val="27"/>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Teen</w:t>
      </w:r>
      <w:r w:rsidRPr="00866319">
        <w:rPr>
          <w:rFonts w:ascii="Times New Roman" w:hAnsi="Times New Roman" w:cs="Times New Roman"/>
          <w:sz w:val="24"/>
          <w:szCs w:val="24"/>
        </w:rPr>
        <w:t xml:space="preserve"> (0–19 years)</w:t>
      </w:r>
    </w:p>
    <w:p w:rsidR="002468E7" w:rsidRPr="00866319" w:rsidRDefault="002468E7" w:rsidP="004C3CED">
      <w:pPr>
        <w:numPr>
          <w:ilvl w:val="0"/>
          <w:numId w:val="27"/>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Adult</w:t>
      </w:r>
      <w:r w:rsidRPr="00866319">
        <w:rPr>
          <w:rFonts w:ascii="Times New Roman" w:hAnsi="Times New Roman" w:cs="Times New Roman"/>
          <w:sz w:val="24"/>
          <w:szCs w:val="24"/>
        </w:rPr>
        <w:t xml:space="preserve"> (20–35 years)</w:t>
      </w:r>
    </w:p>
    <w:p w:rsidR="002468E7" w:rsidRPr="00866319" w:rsidRDefault="002468E7" w:rsidP="004C3CED">
      <w:pPr>
        <w:numPr>
          <w:ilvl w:val="0"/>
          <w:numId w:val="27"/>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Middle-aged</w:t>
      </w:r>
      <w:r w:rsidRPr="00866319">
        <w:rPr>
          <w:rFonts w:ascii="Times New Roman" w:hAnsi="Times New Roman" w:cs="Times New Roman"/>
          <w:sz w:val="24"/>
          <w:szCs w:val="24"/>
        </w:rPr>
        <w:t xml:space="preserve"> (36–55 years)</w:t>
      </w:r>
    </w:p>
    <w:p w:rsidR="002468E7" w:rsidRPr="00866319" w:rsidRDefault="002468E7" w:rsidP="004C3CED">
      <w:pPr>
        <w:numPr>
          <w:ilvl w:val="0"/>
          <w:numId w:val="27"/>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Senior</w:t>
      </w:r>
      <w:r w:rsidRPr="00866319">
        <w:rPr>
          <w:rFonts w:ascii="Times New Roman" w:hAnsi="Times New Roman" w:cs="Times New Roman"/>
          <w:sz w:val="24"/>
          <w:szCs w:val="24"/>
        </w:rPr>
        <w:t xml:space="preserve"> (56+ years)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Using these segments, we calculated the </w:t>
      </w:r>
      <w:r w:rsidRPr="00866319">
        <w:rPr>
          <w:rStyle w:val="Strong"/>
          <w:rFonts w:ascii="Times New Roman" w:hAnsi="Times New Roman" w:cs="Times New Roman"/>
          <w:sz w:val="24"/>
          <w:szCs w:val="24"/>
        </w:rPr>
        <w:t>average rating</w:t>
      </w:r>
      <w:r w:rsidRPr="00866319">
        <w:rPr>
          <w:rFonts w:ascii="Times New Roman" w:hAnsi="Times New Roman" w:cs="Times New Roman"/>
          <w:sz w:val="24"/>
          <w:szCs w:val="24"/>
        </w:rPr>
        <w:t xml:space="preserve"> for each of the 14 service-related columns. This allowed us to evaluate how each age group rated various aspe</w:t>
      </w:r>
      <w:r w:rsidR="005401CD">
        <w:rPr>
          <w:rFonts w:ascii="Times New Roman" w:hAnsi="Times New Roman" w:cs="Times New Roman"/>
          <w:sz w:val="24"/>
          <w:szCs w:val="24"/>
        </w:rPr>
        <w:t>cts of their flight experience.</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iii. </w:t>
      </w:r>
      <w:r w:rsidRPr="00866319">
        <w:rPr>
          <w:rStyle w:val="Strong"/>
          <w:rFonts w:ascii="Times New Roman" w:hAnsi="Times New Roman" w:cs="Times New Roman"/>
          <w:b/>
          <w:bCs/>
          <w:color w:val="auto"/>
          <w:sz w:val="24"/>
          <w:szCs w:val="24"/>
        </w:rPr>
        <w:t>Specific Requirements, Functions and Formulas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Style w:val="Strong"/>
          <w:rFonts w:ascii="Times New Roman" w:hAnsi="Times New Roman" w:cs="Times New Roman"/>
          <w:sz w:val="24"/>
          <w:szCs w:val="24"/>
        </w:rPr>
        <w:t>Step 1: Create Age Groups</w:t>
      </w:r>
    </w:p>
    <w:p w:rsidR="00F335CC" w:rsidRDefault="00F335CC" w:rsidP="004C3CED">
      <w:pPr>
        <w:spacing w:before="100" w:beforeAutospacing="1" w:after="100" w:afterAutospacing="1"/>
        <w:jc w:val="both"/>
        <w:rPr>
          <w:rStyle w:val="Strong"/>
          <w:rFonts w:ascii="Times New Roman" w:hAnsi="Times New Roman" w:cs="Times New Roman"/>
          <w:sz w:val="24"/>
          <w:szCs w:val="24"/>
        </w:rPr>
      </w:pPr>
      <w:r w:rsidRPr="00F335CC">
        <w:rPr>
          <w:rStyle w:val="HTMLCode"/>
          <w:rFonts w:ascii="Times New Roman" w:eastAsiaTheme="majorEastAsia" w:hAnsi="Times New Roman" w:cs="Times New Roman"/>
          <w:noProof/>
          <w:sz w:val="24"/>
          <w:szCs w:val="24"/>
          <w:lang w:val="en-IN" w:eastAsia="en-IN"/>
        </w:rPr>
        <w:drawing>
          <wp:inline distT="0" distB="0" distL="0" distR="0" wp14:anchorId="282F9916" wp14:editId="45109837">
            <wp:extent cx="5486400" cy="7169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716915"/>
                    </a:xfrm>
                    <a:prstGeom prst="rect">
                      <a:avLst/>
                    </a:prstGeom>
                  </pic:spPr>
                </pic:pic>
              </a:graphicData>
            </a:graphic>
          </wp:inline>
        </w:drawing>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Style w:val="Strong"/>
          <w:rFonts w:ascii="Times New Roman" w:hAnsi="Times New Roman" w:cs="Times New Roman"/>
          <w:sz w:val="24"/>
          <w:szCs w:val="24"/>
        </w:rPr>
        <w:t>Step 2: Calculate Average Ratings by Age Group</w:t>
      </w:r>
    </w:p>
    <w:p w:rsidR="00F335CC" w:rsidRDefault="00F335CC" w:rsidP="004C3CED">
      <w:pPr>
        <w:spacing w:before="100" w:beforeAutospacing="1" w:after="100" w:afterAutospacing="1"/>
        <w:jc w:val="both"/>
        <w:rPr>
          <w:rFonts w:ascii="Times New Roman" w:hAnsi="Times New Roman" w:cs="Times New Roman"/>
          <w:sz w:val="24"/>
          <w:szCs w:val="24"/>
        </w:rPr>
      </w:pPr>
      <w:r w:rsidRPr="00F335CC">
        <w:rPr>
          <w:rStyle w:val="HTMLCode"/>
          <w:rFonts w:ascii="Times New Roman" w:eastAsiaTheme="majorEastAsia" w:hAnsi="Times New Roman" w:cs="Times New Roman"/>
          <w:noProof/>
          <w:sz w:val="24"/>
          <w:szCs w:val="24"/>
          <w:lang w:val="en-IN" w:eastAsia="en-IN"/>
        </w:rPr>
        <w:drawing>
          <wp:inline distT="0" distB="0" distL="0" distR="0" wp14:anchorId="28AC4ACD" wp14:editId="74BE659F">
            <wp:extent cx="5486400" cy="249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49555"/>
                    </a:xfrm>
                    <a:prstGeom prst="rect">
                      <a:avLst/>
                    </a:prstGeom>
                  </pic:spPr>
                </pic:pic>
              </a:graphicData>
            </a:graphic>
          </wp:inline>
        </w:drawing>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returns a </w:t>
      </w:r>
      <w:proofErr w:type="spellStart"/>
      <w:r w:rsidRPr="00866319">
        <w:rPr>
          <w:rFonts w:ascii="Times New Roman" w:hAnsi="Times New Roman" w:cs="Times New Roman"/>
          <w:sz w:val="24"/>
          <w:szCs w:val="24"/>
        </w:rPr>
        <w:t>DataFrame</w:t>
      </w:r>
      <w:proofErr w:type="spellEnd"/>
      <w:r w:rsidRPr="00866319">
        <w:rPr>
          <w:rFonts w:ascii="Times New Roman" w:hAnsi="Times New Roman" w:cs="Times New Roman"/>
          <w:sz w:val="24"/>
          <w:szCs w:val="24"/>
        </w:rPr>
        <w:t xml:space="preserve"> of average ratings for each s</w:t>
      </w:r>
      <w:r w:rsidR="005401CD">
        <w:rPr>
          <w:rFonts w:ascii="Times New Roman" w:hAnsi="Times New Roman" w:cs="Times New Roman"/>
          <w:sz w:val="24"/>
          <w:szCs w:val="24"/>
        </w:rPr>
        <w:t>ervice, segmented by age group.</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iv. </w:t>
      </w:r>
      <w:r w:rsidRPr="00866319">
        <w:rPr>
          <w:rStyle w:val="Strong"/>
          <w:rFonts w:ascii="Times New Roman" w:hAnsi="Times New Roman" w:cs="Times New Roman"/>
          <w:b/>
          <w:bCs/>
          <w:color w:val="auto"/>
          <w:sz w:val="24"/>
          <w:szCs w:val="24"/>
        </w:rPr>
        <w:t>Analysis Results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The results showed clear variations across age segments:</w:t>
      </w:r>
    </w:p>
    <w:p w:rsidR="002468E7" w:rsidRPr="00866319" w:rsidRDefault="002468E7" w:rsidP="004C3CED">
      <w:pPr>
        <w:numPr>
          <w:ilvl w:val="0"/>
          <w:numId w:val="28"/>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Seniors and Middle-aged passengers</w:t>
      </w:r>
      <w:r w:rsidRPr="00866319">
        <w:rPr>
          <w:rFonts w:ascii="Times New Roman" w:hAnsi="Times New Roman" w:cs="Times New Roman"/>
          <w:sz w:val="24"/>
          <w:szCs w:val="24"/>
        </w:rPr>
        <w:t xml:space="preserve"> consistently rated most services higher</w:t>
      </w:r>
    </w:p>
    <w:p w:rsidR="002468E7" w:rsidRPr="00866319" w:rsidRDefault="002468E7" w:rsidP="004C3CED">
      <w:pPr>
        <w:numPr>
          <w:ilvl w:val="0"/>
          <w:numId w:val="28"/>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Teens and Adults</w:t>
      </w:r>
      <w:r w:rsidRPr="00866319">
        <w:rPr>
          <w:rFonts w:ascii="Times New Roman" w:hAnsi="Times New Roman" w:cs="Times New Roman"/>
          <w:sz w:val="24"/>
          <w:szCs w:val="24"/>
        </w:rPr>
        <w:t xml:space="preserve"> gave relatively lower ratings to services like seat comfort, food, and in-flight entertainment</w:t>
      </w:r>
    </w:p>
    <w:p w:rsidR="002468E7" w:rsidRPr="00866319" w:rsidRDefault="002468E7" w:rsidP="004C3CED">
      <w:pPr>
        <w:numPr>
          <w:ilvl w:val="0"/>
          <w:numId w:val="28"/>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Certain services such as </w:t>
      </w:r>
      <w:r w:rsidRPr="00866319">
        <w:rPr>
          <w:rStyle w:val="Strong"/>
          <w:rFonts w:ascii="Times New Roman" w:hAnsi="Times New Roman" w:cs="Times New Roman"/>
          <w:sz w:val="24"/>
          <w:szCs w:val="24"/>
        </w:rPr>
        <w:t>In-flight Wi-Fi</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Gate Location</w:t>
      </w:r>
      <w:r w:rsidRPr="00866319">
        <w:rPr>
          <w:rFonts w:ascii="Times New Roman" w:hAnsi="Times New Roman" w:cs="Times New Roman"/>
          <w:sz w:val="24"/>
          <w:szCs w:val="24"/>
        </w:rPr>
        <w:t xml:space="preserve"> received low scores across all age groups, but particularly from younger passengers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lastRenderedPageBreak/>
        <w:t xml:space="preserve">These patterns suggest that </w:t>
      </w:r>
      <w:r w:rsidRPr="00866319">
        <w:rPr>
          <w:rStyle w:val="Strong"/>
          <w:rFonts w:ascii="Times New Roman" w:hAnsi="Times New Roman" w:cs="Times New Roman"/>
          <w:sz w:val="24"/>
          <w:szCs w:val="24"/>
        </w:rPr>
        <w:t>older travelers tend to be more satisfied</w:t>
      </w:r>
      <w:r w:rsidRPr="00866319">
        <w:rPr>
          <w:rFonts w:ascii="Times New Roman" w:hAnsi="Times New Roman" w:cs="Times New Roman"/>
          <w:sz w:val="24"/>
          <w:szCs w:val="24"/>
        </w:rPr>
        <w:t xml:space="preserve"> or may have different expectations, while </w:t>
      </w:r>
      <w:r w:rsidRPr="00866319">
        <w:rPr>
          <w:rStyle w:val="Strong"/>
          <w:rFonts w:ascii="Times New Roman" w:hAnsi="Times New Roman" w:cs="Times New Roman"/>
          <w:sz w:val="24"/>
          <w:szCs w:val="24"/>
        </w:rPr>
        <w:t>younger groups</w:t>
      </w:r>
      <w:r w:rsidRPr="00866319">
        <w:rPr>
          <w:rFonts w:ascii="Times New Roman" w:hAnsi="Times New Roman" w:cs="Times New Roman"/>
          <w:sz w:val="24"/>
          <w:szCs w:val="24"/>
        </w:rPr>
        <w:t xml:space="preserve"> might be more critical or digitally demanding.</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insight allows airlines to </w:t>
      </w:r>
      <w:r w:rsidRPr="00866319">
        <w:rPr>
          <w:rStyle w:val="Strong"/>
          <w:rFonts w:ascii="Times New Roman" w:hAnsi="Times New Roman" w:cs="Times New Roman"/>
          <w:sz w:val="24"/>
          <w:szCs w:val="24"/>
        </w:rPr>
        <w:t>customize services</w:t>
      </w:r>
      <w:r w:rsidRPr="00866319">
        <w:rPr>
          <w:rFonts w:ascii="Times New Roman" w:hAnsi="Times New Roman" w:cs="Times New Roman"/>
          <w:sz w:val="24"/>
          <w:szCs w:val="24"/>
        </w:rPr>
        <w:t xml:space="preserve"> like digital entertainment, food menus, or tech-based amenities</w:t>
      </w:r>
      <w:r w:rsidR="005401CD">
        <w:rPr>
          <w:rFonts w:ascii="Times New Roman" w:hAnsi="Times New Roman" w:cs="Times New Roman"/>
          <w:sz w:val="24"/>
          <w:szCs w:val="24"/>
        </w:rPr>
        <w:t xml:space="preserve"> based on passenger age groups.</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v. </w:t>
      </w:r>
      <w:r w:rsidRPr="00866319">
        <w:rPr>
          <w:rStyle w:val="Strong"/>
          <w:rFonts w:ascii="Times New Roman" w:hAnsi="Times New Roman" w:cs="Times New Roman"/>
          <w:b/>
          <w:bCs/>
          <w:color w:val="auto"/>
          <w:sz w:val="24"/>
          <w:szCs w:val="24"/>
        </w:rPr>
        <w:t>Visualization</w:t>
      </w:r>
    </w:p>
    <w:p w:rsidR="00F335CC" w:rsidRPr="00F335CC" w:rsidRDefault="002468E7" w:rsidP="004C3CED">
      <w:pPr>
        <w:pStyle w:val="Heading4"/>
        <w:jc w:val="both"/>
        <w:rPr>
          <w:rFonts w:ascii="Times New Roman" w:hAnsi="Times New Roman" w:cs="Times New Roman"/>
          <w:color w:val="auto"/>
          <w:sz w:val="24"/>
          <w:szCs w:val="24"/>
        </w:rPr>
      </w:pPr>
      <w:proofErr w:type="spellStart"/>
      <w:r w:rsidRPr="00866319">
        <w:rPr>
          <w:rFonts w:ascii="Times New Roman" w:hAnsi="Times New Roman" w:cs="Times New Roman"/>
          <w:color w:val="auto"/>
          <w:sz w:val="24"/>
          <w:szCs w:val="24"/>
        </w:rPr>
        <w:t>Heatmap</w:t>
      </w:r>
      <w:proofErr w:type="spellEnd"/>
      <w:r w:rsidRPr="00866319">
        <w:rPr>
          <w:rFonts w:ascii="Times New Roman" w:hAnsi="Times New Roman" w:cs="Times New Roman"/>
          <w:color w:val="auto"/>
          <w:sz w:val="24"/>
          <w:szCs w:val="24"/>
        </w:rPr>
        <w:t>: Average Service Ratings by Age Group</w:t>
      </w:r>
    </w:p>
    <w:p w:rsidR="00F335CC" w:rsidRDefault="00F335CC" w:rsidP="004C3CED">
      <w:pPr>
        <w:jc w:val="both"/>
      </w:pPr>
      <w:r w:rsidRPr="00F335CC">
        <w:rPr>
          <w:noProof/>
          <w:lang w:val="en-IN" w:eastAsia="en-IN"/>
        </w:rPr>
        <w:drawing>
          <wp:inline distT="0" distB="0" distL="0" distR="0" wp14:anchorId="474D8C15" wp14:editId="0503DD45">
            <wp:extent cx="5486400" cy="2351314"/>
            <wp:effectExtent l="0" t="0" r="0" b="0"/>
            <wp:docPr id="16" name="Picture 16" descr="C:\Users\HP\OneDrive\Desktop\Python for class\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Users\HP\OneDrive\Desktop\Python for class\images\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351314"/>
                    </a:xfrm>
                    <a:prstGeom prst="rect">
                      <a:avLst/>
                    </a:prstGeom>
                    <a:noFill/>
                    <a:ln>
                      <a:noFill/>
                    </a:ln>
                  </pic:spPr>
                </pic:pic>
              </a:graphicData>
            </a:graphic>
          </wp:inline>
        </w:drawing>
      </w:r>
    </w:p>
    <w:p w:rsidR="004D1A18" w:rsidRPr="004D1A18" w:rsidRDefault="004D1A18" w:rsidP="005F710D">
      <w:pPr>
        <w:jc w:val="center"/>
        <w:rPr>
          <w:rFonts w:ascii="Times New Roman" w:hAnsi="Times New Roman" w:cs="Times New Roman"/>
          <w:sz w:val="24"/>
          <w:szCs w:val="24"/>
        </w:rPr>
      </w:pPr>
      <w:r w:rsidRPr="004D1A18">
        <w:rPr>
          <w:rFonts w:ascii="Times New Roman" w:hAnsi="Times New Roman" w:cs="Times New Roman"/>
          <w:sz w:val="24"/>
          <w:szCs w:val="24"/>
        </w:rPr>
        <w:t xml:space="preserve">Figure 4.4(a): </w:t>
      </w:r>
      <w:proofErr w:type="spellStart"/>
      <w:r w:rsidRPr="004D1A18">
        <w:rPr>
          <w:rFonts w:ascii="Times New Roman" w:hAnsi="Times New Roman" w:cs="Times New Roman"/>
          <w:sz w:val="24"/>
          <w:szCs w:val="24"/>
        </w:rPr>
        <w:t>Heatmap</w:t>
      </w:r>
      <w:proofErr w:type="spellEnd"/>
      <w:r w:rsidRPr="004D1A18">
        <w:rPr>
          <w:rFonts w:ascii="Times New Roman" w:hAnsi="Times New Roman" w:cs="Times New Roman"/>
          <w:sz w:val="24"/>
          <w:szCs w:val="24"/>
        </w:rPr>
        <w:t xml:space="preserve"> of Average Service Ratings by Age Group</w:t>
      </w:r>
    </w:p>
    <w:p w:rsidR="00F335CC" w:rsidRDefault="00F335CC" w:rsidP="004C3CED">
      <w:pPr>
        <w:pStyle w:val="Heading4"/>
        <w:jc w:val="both"/>
        <w:rPr>
          <w:rFonts w:ascii="Segoe UI Symbol" w:hAnsi="Segoe UI Symbol" w:cs="Segoe UI Symbol"/>
          <w:color w:val="auto"/>
          <w:sz w:val="24"/>
          <w:szCs w:val="24"/>
        </w:rPr>
      </w:pPr>
      <w:r w:rsidRPr="00F335CC">
        <w:rPr>
          <w:rStyle w:val="HTMLCode"/>
          <w:rFonts w:ascii="Times New Roman" w:eastAsiaTheme="majorEastAsia" w:hAnsi="Times New Roman" w:cs="Times New Roman"/>
          <w:b w:val="0"/>
          <w:bCs w:val="0"/>
          <w:i w:val="0"/>
          <w:iCs w:val="0"/>
          <w:noProof/>
          <w:color w:val="auto"/>
          <w:sz w:val="24"/>
          <w:szCs w:val="24"/>
          <w:lang w:val="en-IN" w:eastAsia="en-IN"/>
        </w:rPr>
        <w:lastRenderedPageBreak/>
        <w:drawing>
          <wp:inline distT="0" distB="0" distL="0" distR="0" wp14:anchorId="004C592A" wp14:editId="0C056379">
            <wp:extent cx="5486400" cy="980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980440"/>
                    </a:xfrm>
                    <a:prstGeom prst="rect">
                      <a:avLst/>
                    </a:prstGeom>
                  </pic:spPr>
                </pic:pic>
              </a:graphicData>
            </a:graphic>
          </wp:inline>
        </w:drawing>
      </w:r>
    </w:p>
    <w:p w:rsidR="00F335CC" w:rsidRDefault="002468E7" w:rsidP="004C3CED">
      <w:pPr>
        <w:pStyle w:val="Heading4"/>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Line Plot: Selected Services by Age Grou</w:t>
      </w:r>
      <w:r w:rsidR="004D1A18">
        <w:rPr>
          <w:rFonts w:ascii="Times New Roman" w:hAnsi="Times New Roman" w:cs="Times New Roman"/>
          <w:color w:val="auto"/>
          <w:sz w:val="24"/>
          <w:szCs w:val="24"/>
        </w:rPr>
        <w:t>p</w:t>
      </w:r>
      <w:r w:rsidR="00F335CC" w:rsidRPr="00F335CC">
        <w:rPr>
          <w:noProof/>
          <w:lang w:val="en-IN" w:eastAsia="en-IN"/>
        </w:rPr>
        <w:drawing>
          <wp:inline distT="0" distB="0" distL="0" distR="0" wp14:anchorId="45C5C9D0" wp14:editId="4FDC02E6">
            <wp:extent cx="5486400" cy="2743200"/>
            <wp:effectExtent l="0" t="0" r="0" b="0"/>
            <wp:docPr id="18" name="Picture 18" descr="C:\Users\HP\OneDrive\Desktop\Python for class\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Users\HP\OneDrive\Desktop\Python for class\images\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4D1A18" w:rsidRPr="004D1A18" w:rsidRDefault="004D1A18" w:rsidP="005F710D">
      <w:pPr>
        <w:jc w:val="center"/>
        <w:rPr>
          <w:rFonts w:ascii="Times New Roman" w:hAnsi="Times New Roman" w:cs="Times New Roman"/>
          <w:sz w:val="24"/>
          <w:szCs w:val="24"/>
        </w:rPr>
      </w:pPr>
      <w:r w:rsidRPr="004D1A18">
        <w:rPr>
          <w:rFonts w:ascii="Times New Roman" w:hAnsi="Times New Roman" w:cs="Times New Roman"/>
          <w:sz w:val="24"/>
          <w:szCs w:val="24"/>
        </w:rPr>
        <w:t>Figure 4.4(b): Line Chart of Selected Service Ratings Across Age Groups</w:t>
      </w:r>
    </w:p>
    <w:p w:rsidR="00F335CC" w:rsidRDefault="00F335CC" w:rsidP="004C3CED">
      <w:pPr>
        <w:spacing w:before="100" w:beforeAutospacing="1" w:after="100" w:afterAutospacing="1"/>
        <w:jc w:val="both"/>
        <w:rPr>
          <w:rFonts w:ascii="Times New Roman" w:hAnsi="Times New Roman" w:cs="Times New Roman"/>
          <w:sz w:val="24"/>
          <w:szCs w:val="24"/>
        </w:rPr>
      </w:pPr>
      <w:r w:rsidRPr="00F335CC">
        <w:rPr>
          <w:rStyle w:val="HTMLCode"/>
          <w:rFonts w:ascii="Times New Roman" w:eastAsiaTheme="majorEastAsia" w:hAnsi="Times New Roman" w:cs="Times New Roman"/>
          <w:noProof/>
          <w:sz w:val="24"/>
          <w:szCs w:val="24"/>
          <w:lang w:val="en-IN" w:eastAsia="en-IN"/>
        </w:rPr>
        <w:drawing>
          <wp:inline distT="0" distB="0" distL="0" distR="0" wp14:anchorId="46681403" wp14:editId="21D4847E">
            <wp:extent cx="5486400" cy="12350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235075"/>
                    </a:xfrm>
                    <a:prstGeom prst="rect">
                      <a:avLst/>
                    </a:prstGeom>
                  </pic:spPr>
                </pic:pic>
              </a:graphicData>
            </a:graphic>
          </wp:inline>
        </w:drawing>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These visuals highlight trends in service ratings across age groups — clearly showing that age influences expectations and satisfaction.</w:t>
      </w:r>
    </w:p>
    <w:p w:rsidR="002468E7" w:rsidRPr="00866319" w:rsidRDefault="002468E7" w:rsidP="004C3CED">
      <w:pPr>
        <w:pStyle w:val="Heading2"/>
        <w:jc w:val="both"/>
        <w:rPr>
          <w:rFonts w:ascii="Times New Roman" w:hAnsi="Times New Roman" w:cs="Times New Roman"/>
          <w:color w:val="auto"/>
          <w:sz w:val="24"/>
          <w:szCs w:val="24"/>
        </w:rPr>
      </w:pPr>
      <w:bookmarkStart w:id="7" w:name="_4.5_Delays_vs"/>
      <w:bookmarkEnd w:id="7"/>
      <w:r w:rsidRPr="00866319">
        <w:rPr>
          <w:rStyle w:val="Strong"/>
          <w:rFonts w:ascii="Times New Roman" w:hAnsi="Times New Roman" w:cs="Times New Roman"/>
          <w:b/>
          <w:bCs/>
          <w:color w:val="auto"/>
          <w:sz w:val="24"/>
          <w:szCs w:val="24"/>
        </w:rPr>
        <w:t>4.5 Delays vs Satisfaction</w:t>
      </w:r>
    </w:p>
    <w:p w:rsidR="002468E7" w:rsidRPr="00866319" w:rsidRDefault="002468E7" w:rsidP="004C3CED">
      <w:pPr>
        <w:pStyle w:val="Heading3"/>
        <w:jc w:val="both"/>
        <w:rPr>
          <w:rFonts w:ascii="Times New Roman" w:hAnsi="Times New Roman" w:cs="Times New Roman"/>
          <w:color w:val="auto"/>
          <w:sz w:val="24"/>
          <w:szCs w:val="24"/>
        </w:rPr>
      </w:pPr>
      <w:proofErr w:type="spellStart"/>
      <w:r w:rsidRPr="00866319">
        <w:rPr>
          <w:rFonts w:ascii="Times New Roman" w:hAnsi="Times New Roman" w:cs="Times New Roman"/>
          <w:color w:val="auto"/>
          <w:sz w:val="24"/>
          <w:szCs w:val="24"/>
        </w:rPr>
        <w:t>i</w:t>
      </w:r>
      <w:proofErr w:type="spellEnd"/>
      <w:r w:rsidRPr="00866319">
        <w:rPr>
          <w:rFonts w:ascii="Times New Roman" w:hAnsi="Times New Roman" w:cs="Times New Roman"/>
          <w:color w:val="auto"/>
          <w:sz w:val="24"/>
          <w:szCs w:val="24"/>
        </w:rPr>
        <w:t xml:space="preserve">. </w:t>
      </w:r>
      <w:r w:rsidRPr="00866319">
        <w:rPr>
          <w:rStyle w:val="Strong"/>
          <w:rFonts w:ascii="Times New Roman" w:hAnsi="Times New Roman" w:cs="Times New Roman"/>
          <w:b/>
          <w:bCs/>
          <w:color w:val="auto"/>
          <w:sz w:val="24"/>
          <w:szCs w:val="24"/>
        </w:rPr>
        <w:t>Introduction</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Delays in flights — whether at </w:t>
      </w:r>
      <w:r w:rsidRPr="00866319">
        <w:rPr>
          <w:rStyle w:val="Strong"/>
          <w:rFonts w:ascii="Times New Roman" w:hAnsi="Times New Roman" w:cs="Times New Roman"/>
          <w:sz w:val="24"/>
          <w:szCs w:val="24"/>
        </w:rPr>
        <w:t>departure</w:t>
      </w:r>
      <w:r w:rsidRPr="00866319">
        <w:rPr>
          <w:rFonts w:ascii="Times New Roman" w:hAnsi="Times New Roman" w:cs="Times New Roman"/>
          <w:sz w:val="24"/>
          <w:szCs w:val="24"/>
        </w:rPr>
        <w:t xml:space="preserve"> or </w:t>
      </w:r>
      <w:r w:rsidRPr="00866319">
        <w:rPr>
          <w:rStyle w:val="Strong"/>
          <w:rFonts w:ascii="Times New Roman" w:hAnsi="Times New Roman" w:cs="Times New Roman"/>
          <w:sz w:val="24"/>
          <w:szCs w:val="24"/>
        </w:rPr>
        <w:t>arrival</w:t>
      </w:r>
      <w:r w:rsidRPr="00866319">
        <w:rPr>
          <w:rFonts w:ascii="Times New Roman" w:hAnsi="Times New Roman" w:cs="Times New Roman"/>
          <w:sz w:val="24"/>
          <w:szCs w:val="24"/>
        </w:rPr>
        <w:t xml:space="preserve"> — are a common source of passenger frustration. This analysis investigates how </w:t>
      </w:r>
      <w:r w:rsidRPr="00866319">
        <w:rPr>
          <w:rStyle w:val="Strong"/>
          <w:rFonts w:ascii="Times New Roman" w:hAnsi="Times New Roman" w:cs="Times New Roman"/>
          <w:sz w:val="24"/>
          <w:szCs w:val="24"/>
        </w:rPr>
        <w:t>punctuality affects passenger satisfaction</w:t>
      </w:r>
      <w:r w:rsidRPr="00866319">
        <w:rPr>
          <w:rFonts w:ascii="Times New Roman" w:hAnsi="Times New Roman" w:cs="Times New Roman"/>
          <w:sz w:val="24"/>
          <w:szCs w:val="24"/>
        </w:rPr>
        <w:t>. By quantifying the relationship between delays and the satisfaction outcome, we can assess whether operational delays are a significant driver of</w:t>
      </w:r>
      <w:r w:rsidR="005401CD">
        <w:rPr>
          <w:rFonts w:ascii="Times New Roman" w:hAnsi="Times New Roman" w:cs="Times New Roman"/>
          <w:sz w:val="24"/>
          <w:szCs w:val="24"/>
        </w:rPr>
        <w:t xml:space="preserve"> dissatisfaction.</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lastRenderedPageBreak/>
        <w:t xml:space="preserve">ii. </w:t>
      </w:r>
      <w:r w:rsidRPr="00866319">
        <w:rPr>
          <w:rStyle w:val="Strong"/>
          <w:rFonts w:ascii="Times New Roman" w:hAnsi="Times New Roman" w:cs="Times New Roman"/>
          <w:b/>
          <w:bCs/>
          <w:color w:val="auto"/>
          <w:sz w:val="24"/>
          <w:szCs w:val="24"/>
        </w:rPr>
        <w:t>General Description</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Two delay-related columns were analyzed:</w:t>
      </w:r>
    </w:p>
    <w:p w:rsidR="002468E7" w:rsidRPr="00866319" w:rsidRDefault="002468E7" w:rsidP="004C3CED">
      <w:pPr>
        <w:numPr>
          <w:ilvl w:val="0"/>
          <w:numId w:val="29"/>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Departure Delay</w:t>
      </w:r>
      <w:r w:rsidRPr="00866319">
        <w:rPr>
          <w:rFonts w:ascii="Times New Roman" w:hAnsi="Times New Roman" w:cs="Times New Roman"/>
          <w:sz w:val="24"/>
          <w:szCs w:val="24"/>
        </w:rPr>
        <w:t xml:space="preserve"> (in minutes)</w:t>
      </w:r>
    </w:p>
    <w:p w:rsidR="002468E7" w:rsidRPr="00866319" w:rsidRDefault="002468E7" w:rsidP="004C3CED">
      <w:pPr>
        <w:numPr>
          <w:ilvl w:val="0"/>
          <w:numId w:val="29"/>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Arrival Delay</w:t>
      </w:r>
      <w:r w:rsidRPr="00866319">
        <w:rPr>
          <w:rFonts w:ascii="Times New Roman" w:hAnsi="Times New Roman" w:cs="Times New Roman"/>
          <w:sz w:val="24"/>
          <w:szCs w:val="24"/>
        </w:rPr>
        <w:t xml:space="preserve"> (in minutes)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These were compared against the </w:t>
      </w:r>
      <w:r w:rsidRPr="00866319">
        <w:rPr>
          <w:rStyle w:val="Strong"/>
          <w:rFonts w:ascii="Times New Roman" w:hAnsi="Times New Roman" w:cs="Times New Roman"/>
          <w:sz w:val="24"/>
          <w:szCs w:val="24"/>
        </w:rPr>
        <w:t>Satisfaction Binary</w:t>
      </w:r>
      <w:r w:rsidRPr="00866319">
        <w:rPr>
          <w:rFonts w:ascii="Times New Roman" w:hAnsi="Times New Roman" w:cs="Times New Roman"/>
          <w:sz w:val="24"/>
          <w:szCs w:val="24"/>
        </w:rPr>
        <w:t xml:space="preserve"> column (</w:t>
      </w:r>
      <w:r w:rsidRPr="00866319">
        <w:rPr>
          <w:rStyle w:val="HTMLCode"/>
          <w:rFonts w:ascii="Times New Roman" w:eastAsiaTheme="minorEastAsia" w:hAnsi="Times New Roman" w:cs="Times New Roman"/>
          <w:sz w:val="24"/>
          <w:szCs w:val="24"/>
        </w:rPr>
        <w:t>1</w:t>
      </w:r>
      <w:r w:rsidRPr="00866319">
        <w:rPr>
          <w:rFonts w:ascii="Times New Roman" w:hAnsi="Times New Roman" w:cs="Times New Roman"/>
          <w:sz w:val="24"/>
          <w:szCs w:val="24"/>
        </w:rPr>
        <w:t xml:space="preserve"> = Satisfied, </w:t>
      </w:r>
      <w:r w:rsidRPr="00866319">
        <w:rPr>
          <w:rStyle w:val="HTMLCode"/>
          <w:rFonts w:ascii="Times New Roman" w:eastAsiaTheme="minorEastAsia" w:hAnsi="Times New Roman" w:cs="Times New Roman"/>
          <w:sz w:val="24"/>
          <w:szCs w:val="24"/>
        </w:rPr>
        <w:t>0</w:t>
      </w:r>
      <w:r w:rsidRPr="00866319">
        <w:rPr>
          <w:rFonts w:ascii="Times New Roman" w:hAnsi="Times New Roman" w:cs="Times New Roman"/>
          <w:sz w:val="24"/>
          <w:szCs w:val="24"/>
        </w:rPr>
        <w:t xml:space="preserve"> = Neutral or Dissatisfied). Using correlation and scatter plots, the strength and direction of the relationship between delays and satisfaction were visualized and interpreted.</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iii. </w:t>
      </w:r>
      <w:r w:rsidRPr="00866319">
        <w:rPr>
          <w:rStyle w:val="Strong"/>
          <w:rFonts w:ascii="Times New Roman" w:hAnsi="Times New Roman" w:cs="Times New Roman"/>
          <w:b/>
          <w:bCs/>
          <w:color w:val="auto"/>
          <w:sz w:val="24"/>
          <w:szCs w:val="24"/>
        </w:rPr>
        <w:t>Specific Requirements, Functions and Formulas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Style w:val="Strong"/>
          <w:rFonts w:ascii="Times New Roman" w:hAnsi="Times New Roman" w:cs="Times New Roman"/>
          <w:sz w:val="24"/>
          <w:szCs w:val="24"/>
        </w:rPr>
        <w:t>Step 1: Correlation Matrix</w:t>
      </w:r>
    </w:p>
    <w:p w:rsidR="00F335CC" w:rsidRDefault="00F335CC" w:rsidP="004C3CED">
      <w:pPr>
        <w:spacing w:before="100" w:beforeAutospacing="1" w:after="100" w:afterAutospacing="1"/>
        <w:jc w:val="both"/>
        <w:rPr>
          <w:rStyle w:val="Strong"/>
          <w:rFonts w:ascii="Times New Roman" w:hAnsi="Times New Roman" w:cs="Times New Roman"/>
          <w:sz w:val="24"/>
          <w:szCs w:val="24"/>
        </w:rPr>
      </w:pPr>
      <w:r w:rsidRPr="00F335CC">
        <w:rPr>
          <w:rStyle w:val="HTMLCode"/>
          <w:rFonts w:ascii="Times New Roman" w:eastAsiaTheme="minorEastAsia" w:hAnsi="Times New Roman" w:cs="Times New Roman"/>
          <w:noProof/>
          <w:sz w:val="24"/>
          <w:szCs w:val="24"/>
          <w:lang w:val="en-IN" w:eastAsia="en-IN"/>
        </w:rPr>
        <w:drawing>
          <wp:inline distT="0" distB="0" distL="0" distR="0" wp14:anchorId="70EBA199" wp14:editId="1AA363E5">
            <wp:extent cx="5486400" cy="403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03860"/>
                    </a:xfrm>
                    <a:prstGeom prst="rect">
                      <a:avLst/>
                    </a:prstGeom>
                  </pic:spPr>
                </pic:pic>
              </a:graphicData>
            </a:graphic>
          </wp:inline>
        </w:drawing>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Style w:val="Strong"/>
          <w:rFonts w:ascii="Times New Roman" w:hAnsi="Times New Roman" w:cs="Times New Roman"/>
          <w:sz w:val="24"/>
          <w:szCs w:val="24"/>
        </w:rPr>
        <w:t>Step 2: Scatter Plots for Visual Relationship</w:t>
      </w:r>
    </w:p>
    <w:p w:rsidR="00F335CC" w:rsidRDefault="00F335CC" w:rsidP="004C3CED">
      <w:pPr>
        <w:pStyle w:val="Heading3"/>
        <w:jc w:val="both"/>
        <w:rPr>
          <w:rFonts w:ascii="Times New Roman" w:hAnsi="Times New Roman" w:cs="Times New Roman"/>
          <w:color w:val="auto"/>
          <w:sz w:val="24"/>
          <w:szCs w:val="24"/>
        </w:rPr>
      </w:pPr>
      <w:r w:rsidRPr="00F335CC">
        <w:rPr>
          <w:rStyle w:val="HTMLCode"/>
          <w:rFonts w:ascii="Times New Roman" w:eastAsiaTheme="majorEastAsia" w:hAnsi="Times New Roman" w:cs="Times New Roman"/>
          <w:b w:val="0"/>
          <w:bCs w:val="0"/>
          <w:noProof/>
          <w:color w:val="auto"/>
          <w:sz w:val="24"/>
          <w:szCs w:val="24"/>
          <w:lang w:val="en-IN" w:eastAsia="en-IN"/>
        </w:rPr>
        <w:drawing>
          <wp:inline distT="0" distB="0" distL="0" distR="0" wp14:anchorId="093BFEAB" wp14:editId="5DA59B9E">
            <wp:extent cx="5486400" cy="19665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1966595"/>
                    </a:xfrm>
                    <a:prstGeom prst="rect">
                      <a:avLst/>
                    </a:prstGeom>
                  </pic:spPr>
                </pic:pic>
              </a:graphicData>
            </a:graphic>
          </wp:inline>
        </w:drawing>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 xml:space="preserve">iv. </w:t>
      </w:r>
      <w:r w:rsidRPr="00866319">
        <w:rPr>
          <w:rStyle w:val="Strong"/>
          <w:rFonts w:ascii="Times New Roman" w:hAnsi="Times New Roman" w:cs="Times New Roman"/>
          <w:b/>
          <w:bCs/>
          <w:color w:val="auto"/>
          <w:sz w:val="24"/>
          <w:szCs w:val="24"/>
        </w:rPr>
        <w:t>Analysis Results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 correlation analysis revealed a </w:t>
      </w:r>
      <w:r w:rsidRPr="00866319">
        <w:rPr>
          <w:rStyle w:val="Strong"/>
          <w:rFonts w:ascii="Times New Roman" w:hAnsi="Times New Roman" w:cs="Times New Roman"/>
          <w:sz w:val="24"/>
          <w:szCs w:val="24"/>
        </w:rPr>
        <w:t>slightly negative correlation</w:t>
      </w:r>
      <w:r w:rsidRPr="00866319">
        <w:rPr>
          <w:rFonts w:ascii="Times New Roman" w:hAnsi="Times New Roman" w:cs="Times New Roman"/>
          <w:sz w:val="24"/>
          <w:szCs w:val="24"/>
        </w:rPr>
        <w:t xml:space="preserve"> between both types of delays and passenger satisfaction. This means:</w:t>
      </w:r>
    </w:p>
    <w:p w:rsidR="002468E7" w:rsidRPr="00866319" w:rsidRDefault="002468E7" w:rsidP="004C3CED">
      <w:pPr>
        <w:numPr>
          <w:ilvl w:val="0"/>
          <w:numId w:val="30"/>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As </w:t>
      </w:r>
      <w:r w:rsidRPr="00866319">
        <w:rPr>
          <w:rStyle w:val="Strong"/>
          <w:rFonts w:ascii="Times New Roman" w:hAnsi="Times New Roman" w:cs="Times New Roman"/>
          <w:sz w:val="24"/>
          <w:szCs w:val="24"/>
        </w:rPr>
        <w:t>departure or arrival delays increase</w:t>
      </w:r>
      <w:r w:rsidRPr="00866319">
        <w:rPr>
          <w:rFonts w:ascii="Times New Roman" w:hAnsi="Times New Roman" w:cs="Times New Roman"/>
          <w:sz w:val="24"/>
          <w:szCs w:val="24"/>
        </w:rPr>
        <w:t xml:space="preserve">, the </w:t>
      </w:r>
      <w:r w:rsidRPr="00866319">
        <w:rPr>
          <w:rStyle w:val="Strong"/>
          <w:rFonts w:ascii="Times New Roman" w:hAnsi="Times New Roman" w:cs="Times New Roman"/>
          <w:sz w:val="24"/>
          <w:szCs w:val="24"/>
        </w:rPr>
        <w:t>likelihood of satisfaction decreases</w:t>
      </w:r>
    </w:p>
    <w:p w:rsidR="002468E7" w:rsidRPr="00866319" w:rsidRDefault="002468E7" w:rsidP="004C3CED">
      <w:pPr>
        <w:numPr>
          <w:ilvl w:val="0"/>
          <w:numId w:val="30"/>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The trend was not strongly linear, but </w:t>
      </w:r>
      <w:r w:rsidRPr="00866319">
        <w:rPr>
          <w:rStyle w:val="Strong"/>
          <w:rFonts w:ascii="Times New Roman" w:hAnsi="Times New Roman" w:cs="Times New Roman"/>
          <w:sz w:val="24"/>
          <w:szCs w:val="24"/>
        </w:rPr>
        <w:t>a noticeable drop</w:t>
      </w:r>
      <w:r w:rsidRPr="00866319">
        <w:rPr>
          <w:rFonts w:ascii="Times New Roman" w:hAnsi="Times New Roman" w:cs="Times New Roman"/>
          <w:sz w:val="24"/>
          <w:szCs w:val="24"/>
        </w:rPr>
        <w:t xml:space="preserve"> in satisfaction is visible as delays grow</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These findings indicate that even moderate delays have a </w:t>
      </w:r>
      <w:r w:rsidRPr="00866319">
        <w:rPr>
          <w:rStyle w:val="Strong"/>
          <w:rFonts w:ascii="Times New Roman" w:hAnsi="Times New Roman" w:cs="Times New Roman"/>
          <w:sz w:val="24"/>
          <w:szCs w:val="24"/>
        </w:rPr>
        <w:t>measurable impact on how passengers rate their overall experience</w:t>
      </w:r>
      <w:r w:rsidRPr="00866319">
        <w:rPr>
          <w:rFonts w:ascii="Times New Roman" w:hAnsi="Times New Roman" w:cs="Times New Roman"/>
          <w:sz w:val="24"/>
          <w:szCs w:val="24"/>
        </w:rPr>
        <w:t xml:space="preserve">. It confirms that </w:t>
      </w:r>
      <w:r w:rsidRPr="00866319">
        <w:rPr>
          <w:rStyle w:val="Strong"/>
          <w:rFonts w:ascii="Times New Roman" w:hAnsi="Times New Roman" w:cs="Times New Roman"/>
          <w:sz w:val="24"/>
          <w:szCs w:val="24"/>
        </w:rPr>
        <w:t>operational efficiency</w:t>
      </w:r>
      <w:r w:rsidRPr="00866319">
        <w:rPr>
          <w:rFonts w:ascii="Times New Roman" w:hAnsi="Times New Roman" w:cs="Times New Roman"/>
          <w:sz w:val="24"/>
          <w:szCs w:val="24"/>
        </w:rPr>
        <w:t xml:space="preserve"> is key to mainta</w:t>
      </w:r>
      <w:r w:rsidR="005401CD">
        <w:rPr>
          <w:rFonts w:ascii="Times New Roman" w:hAnsi="Times New Roman" w:cs="Times New Roman"/>
          <w:sz w:val="24"/>
          <w:szCs w:val="24"/>
        </w:rPr>
        <w:t>ining high satisfaction levels.</w:t>
      </w:r>
    </w:p>
    <w:p w:rsidR="002468E7" w:rsidRPr="00866319" w:rsidRDefault="002468E7"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lastRenderedPageBreak/>
        <w:t xml:space="preserve">v. </w:t>
      </w:r>
      <w:r w:rsidRPr="00866319">
        <w:rPr>
          <w:rStyle w:val="Strong"/>
          <w:rFonts w:ascii="Times New Roman" w:hAnsi="Times New Roman" w:cs="Times New Roman"/>
          <w:b/>
          <w:bCs/>
          <w:color w:val="auto"/>
          <w:sz w:val="24"/>
          <w:szCs w:val="24"/>
        </w:rPr>
        <w:t>Visualization</w:t>
      </w:r>
    </w:p>
    <w:p w:rsidR="00BF5E82" w:rsidRPr="00BF5E82" w:rsidRDefault="002468E7" w:rsidP="004C3CED">
      <w:pPr>
        <w:pStyle w:val="Heading4"/>
        <w:jc w:val="both"/>
        <w:rPr>
          <w:rFonts w:ascii="Times New Roman" w:hAnsi="Times New Roman" w:cs="Times New Roman"/>
          <w:color w:val="auto"/>
          <w:sz w:val="24"/>
          <w:szCs w:val="24"/>
        </w:rPr>
      </w:pPr>
      <w:proofErr w:type="spellStart"/>
      <w:r w:rsidRPr="00866319">
        <w:rPr>
          <w:rFonts w:ascii="Times New Roman" w:hAnsi="Times New Roman" w:cs="Times New Roman"/>
          <w:color w:val="auto"/>
          <w:sz w:val="24"/>
          <w:szCs w:val="24"/>
        </w:rPr>
        <w:t>Heatmap</w:t>
      </w:r>
      <w:proofErr w:type="spellEnd"/>
      <w:r w:rsidRPr="00866319">
        <w:rPr>
          <w:rFonts w:ascii="Times New Roman" w:hAnsi="Times New Roman" w:cs="Times New Roman"/>
          <w:color w:val="auto"/>
          <w:sz w:val="24"/>
          <w:szCs w:val="24"/>
        </w:rPr>
        <w:t>: Correlation Between Delays and Satisfaction</w:t>
      </w:r>
    </w:p>
    <w:p w:rsidR="00BF5E82" w:rsidRDefault="00BF5E82" w:rsidP="004C3CED">
      <w:pPr>
        <w:jc w:val="both"/>
        <w:rPr>
          <w:rFonts w:ascii="Times New Roman" w:hAnsi="Times New Roman" w:cs="Times New Roman"/>
          <w:sz w:val="24"/>
          <w:szCs w:val="24"/>
        </w:rPr>
      </w:pPr>
      <w:r w:rsidRPr="00BF5E82">
        <w:rPr>
          <w:noProof/>
          <w:lang w:val="en-IN" w:eastAsia="en-IN"/>
        </w:rPr>
        <w:drawing>
          <wp:inline distT="0" distB="0" distL="0" distR="0" wp14:anchorId="354FF0C3" wp14:editId="56D4460D">
            <wp:extent cx="5486400" cy="3657600"/>
            <wp:effectExtent l="0" t="0" r="0" b="0"/>
            <wp:docPr id="24" name="Picture 24" descr="C:\Users\HP\OneDrive\Desktop\Python for class\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Users\HP\OneDrive\Desktop\Python for class\images\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D1A18" w:rsidRPr="004D1A18" w:rsidRDefault="004D1A18" w:rsidP="005F710D">
      <w:pPr>
        <w:jc w:val="center"/>
        <w:rPr>
          <w:rFonts w:ascii="Times New Roman" w:hAnsi="Times New Roman" w:cs="Times New Roman"/>
          <w:sz w:val="24"/>
          <w:szCs w:val="24"/>
        </w:rPr>
      </w:pPr>
      <w:r w:rsidRPr="004D1A18">
        <w:rPr>
          <w:rFonts w:ascii="Times New Roman" w:hAnsi="Times New Roman" w:cs="Times New Roman"/>
          <w:sz w:val="24"/>
          <w:szCs w:val="24"/>
        </w:rPr>
        <w:t xml:space="preserve">Figure 4.5(a): Correlation </w:t>
      </w:r>
      <w:proofErr w:type="spellStart"/>
      <w:r w:rsidRPr="004D1A18">
        <w:rPr>
          <w:rFonts w:ascii="Times New Roman" w:hAnsi="Times New Roman" w:cs="Times New Roman"/>
          <w:sz w:val="24"/>
          <w:szCs w:val="24"/>
        </w:rPr>
        <w:t>Heatmap</w:t>
      </w:r>
      <w:proofErr w:type="spellEnd"/>
      <w:r w:rsidRPr="004D1A18">
        <w:rPr>
          <w:rFonts w:ascii="Times New Roman" w:hAnsi="Times New Roman" w:cs="Times New Roman"/>
          <w:sz w:val="24"/>
          <w:szCs w:val="24"/>
        </w:rPr>
        <w:t xml:space="preserve"> – Delays vs Satisfaction</w:t>
      </w:r>
    </w:p>
    <w:p w:rsidR="00BF5E82" w:rsidRPr="00BF5E82" w:rsidRDefault="00474F2C" w:rsidP="004C3CED">
      <w:pPr>
        <w:jc w:val="both"/>
        <w:rPr>
          <w:rFonts w:ascii="Times New Roman" w:hAnsi="Times New Roman" w:cs="Times New Roman"/>
          <w:sz w:val="24"/>
          <w:szCs w:val="24"/>
        </w:rPr>
      </w:pPr>
      <w:r w:rsidRPr="00474F2C">
        <w:rPr>
          <w:rStyle w:val="HTMLCode"/>
          <w:rFonts w:ascii="Times New Roman" w:eastAsiaTheme="minorEastAsia" w:hAnsi="Times New Roman" w:cs="Times New Roman"/>
          <w:noProof/>
          <w:sz w:val="24"/>
          <w:szCs w:val="24"/>
          <w:lang w:val="en-IN" w:eastAsia="en-IN"/>
        </w:rPr>
        <w:drawing>
          <wp:inline distT="0" distB="0" distL="0" distR="0" wp14:anchorId="28903911" wp14:editId="3FE9FA92">
            <wp:extent cx="5039428" cy="10669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9428" cy="1066949"/>
                    </a:xfrm>
                    <a:prstGeom prst="rect">
                      <a:avLst/>
                    </a:prstGeom>
                  </pic:spPr>
                </pic:pic>
              </a:graphicData>
            </a:graphic>
          </wp:inline>
        </w:drawing>
      </w:r>
    </w:p>
    <w:p w:rsidR="00BF5E82" w:rsidRPr="00BF5E82" w:rsidRDefault="002468E7" w:rsidP="004C3CED">
      <w:pPr>
        <w:pStyle w:val="Heading4"/>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lastRenderedPageBreak/>
        <w:t>Scatter Plots: Delay Impact on Satisfaction</w:t>
      </w:r>
    </w:p>
    <w:p w:rsidR="004D1A18" w:rsidRDefault="004D1A18" w:rsidP="004C3CED">
      <w:pPr>
        <w:jc w:val="both"/>
      </w:pPr>
      <w:r w:rsidRPr="004D1A18">
        <w:rPr>
          <w:noProof/>
          <w:lang w:val="en-IN" w:eastAsia="en-IN"/>
        </w:rPr>
        <w:drawing>
          <wp:inline distT="0" distB="0" distL="0" distR="0" wp14:anchorId="0E3E9220" wp14:editId="11789C5C">
            <wp:extent cx="5486400" cy="45167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4516755"/>
                    </a:xfrm>
                    <a:prstGeom prst="rect">
                      <a:avLst/>
                    </a:prstGeom>
                  </pic:spPr>
                </pic:pic>
              </a:graphicData>
            </a:graphic>
          </wp:inline>
        </w:drawing>
      </w:r>
    </w:p>
    <w:p w:rsidR="004D1A18" w:rsidRDefault="004D1A18" w:rsidP="005F710D">
      <w:pPr>
        <w:spacing w:before="100" w:beforeAutospacing="1" w:after="100" w:afterAutospacing="1" w:line="240" w:lineRule="auto"/>
        <w:jc w:val="center"/>
        <w:rPr>
          <w:rFonts w:ascii="Times New Roman" w:eastAsia="Times New Roman" w:hAnsi="Times New Roman" w:cs="Times New Roman"/>
          <w:iCs/>
          <w:sz w:val="24"/>
          <w:szCs w:val="24"/>
          <w:lang w:val="en-IN" w:eastAsia="en-IN"/>
        </w:rPr>
      </w:pPr>
      <w:r w:rsidRPr="004D1A18">
        <w:rPr>
          <w:rFonts w:ascii="Times New Roman" w:eastAsia="Times New Roman" w:hAnsi="Times New Roman" w:cs="Times New Roman"/>
          <w:iCs/>
          <w:sz w:val="24"/>
          <w:szCs w:val="24"/>
          <w:lang w:val="en-IN" w:eastAsia="en-IN"/>
        </w:rPr>
        <w:t xml:space="preserve">Figure 4.5(b): Scatter Plot – Departure Delay </w:t>
      </w:r>
      <w:proofErr w:type="gramStart"/>
      <w:r w:rsidRPr="004D1A18">
        <w:rPr>
          <w:rFonts w:ascii="Times New Roman" w:eastAsia="Times New Roman" w:hAnsi="Times New Roman" w:cs="Times New Roman"/>
          <w:iCs/>
          <w:sz w:val="24"/>
          <w:szCs w:val="24"/>
          <w:lang w:val="en-IN" w:eastAsia="en-IN"/>
        </w:rPr>
        <w:t>vs</w:t>
      </w:r>
      <w:proofErr w:type="gramEnd"/>
      <w:r w:rsidRPr="004D1A18">
        <w:rPr>
          <w:rFonts w:ascii="Times New Roman" w:eastAsia="Times New Roman" w:hAnsi="Times New Roman" w:cs="Times New Roman"/>
          <w:iCs/>
          <w:sz w:val="24"/>
          <w:szCs w:val="24"/>
          <w:lang w:val="en-IN" w:eastAsia="en-IN"/>
        </w:rPr>
        <w:t xml:space="preserve"> Satisfaction</w:t>
      </w:r>
    </w:p>
    <w:p w:rsidR="004D1A18" w:rsidRDefault="004D1A18" w:rsidP="004C3CED">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D1A18">
        <w:rPr>
          <w:rFonts w:ascii="Times New Roman" w:eastAsia="Times New Roman" w:hAnsi="Times New Roman" w:cs="Times New Roman"/>
          <w:noProof/>
          <w:sz w:val="24"/>
          <w:szCs w:val="24"/>
          <w:lang w:val="en-IN" w:eastAsia="en-IN"/>
        </w:rPr>
        <w:lastRenderedPageBreak/>
        <w:drawing>
          <wp:inline distT="0" distB="0" distL="0" distR="0" wp14:anchorId="5B133AE1" wp14:editId="0BC6B231">
            <wp:extent cx="5486400" cy="45288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4528820"/>
                    </a:xfrm>
                    <a:prstGeom prst="rect">
                      <a:avLst/>
                    </a:prstGeom>
                  </pic:spPr>
                </pic:pic>
              </a:graphicData>
            </a:graphic>
          </wp:inline>
        </w:drawing>
      </w:r>
    </w:p>
    <w:p w:rsidR="004D1A18" w:rsidRPr="004D1A18" w:rsidRDefault="004D1A18" w:rsidP="005F710D">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4D1A18">
        <w:rPr>
          <w:rFonts w:ascii="Times New Roman" w:hAnsi="Times New Roman" w:cs="Times New Roman"/>
          <w:sz w:val="24"/>
          <w:szCs w:val="24"/>
        </w:rPr>
        <w:t xml:space="preserve">Figure 4.5(c): Scatter Plot – Arrival Delay </w:t>
      </w:r>
      <w:proofErr w:type="gramStart"/>
      <w:r w:rsidRPr="004D1A18">
        <w:rPr>
          <w:rFonts w:ascii="Times New Roman" w:hAnsi="Times New Roman" w:cs="Times New Roman"/>
          <w:sz w:val="24"/>
          <w:szCs w:val="24"/>
        </w:rPr>
        <w:t>vs</w:t>
      </w:r>
      <w:proofErr w:type="gramEnd"/>
      <w:r w:rsidRPr="004D1A18">
        <w:rPr>
          <w:rFonts w:ascii="Times New Roman" w:hAnsi="Times New Roman" w:cs="Times New Roman"/>
          <w:sz w:val="24"/>
          <w:szCs w:val="24"/>
        </w:rPr>
        <w:t xml:space="preserve"> Satisfaction</w:t>
      </w:r>
    </w:p>
    <w:p w:rsidR="00474F2C" w:rsidRDefault="00474F2C" w:rsidP="004C3CED">
      <w:pPr>
        <w:spacing w:before="100" w:beforeAutospacing="1" w:after="100" w:afterAutospacing="1"/>
        <w:jc w:val="both"/>
        <w:rPr>
          <w:rFonts w:ascii="Times New Roman" w:hAnsi="Times New Roman" w:cs="Times New Roman"/>
          <w:sz w:val="24"/>
          <w:szCs w:val="24"/>
        </w:rPr>
      </w:pPr>
      <w:r w:rsidRPr="00F335CC">
        <w:rPr>
          <w:rStyle w:val="HTMLCode"/>
          <w:rFonts w:ascii="Times New Roman" w:eastAsiaTheme="minorEastAsia" w:hAnsi="Times New Roman" w:cs="Times New Roman"/>
          <w:noProof/>
          <w:sz w:val="24"/>
          <w:szCs w:val="24"/>
          <w:lang w:val="en-IN" w:eastAsia="en-IN"/>
        </w:rPr>
        <w:drawing>
          <wp:inline distT="0" distB="0" distL="0" distR="0" wp14:anchorId="60AEBD38" wp14:editId="2A9DE8C2">
            <wp:extent cx="5486400" cy="1966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1966595"/>
                    </a:xfrm>
                    <a:prstGeom prst="rect">
                      <a:avLst/>
                    </a:prstGeom>
                  </pic:spPr>
                </pic:pic>
              </a:graphicData>
            </a:graphic>
          </wp:inline>
        </w:drawing>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These plots visually confirm that </w:t>
      </w:r>
      <w:r w:rsidRPr="00866319">
        <w:rPr>
          <w:rStyle w:val="Strong"/>
          <w:rFonts w:ascii="Times New Roman" w:hAnsi="Times New Roman" w:cs="Times New Roman"/>
          <w:sz w:val="24"/>
          <w:szCs w:val="24"/>
        </w:rPr>
        <w:t>passenger satisfaction drops with longer delays</w:t>
      </w:r>
      <w:r w:rsidRPr="00866319">
        <w:rPr>
          <w:rFonts w:ascii="Times New Roman" w:hAnsi="Times New Roman" w:cs="Times New Roman"/>
          <w:sz w:val="24"/>
          <w:szCs w:val="24"/>
        </w:rPr>
        <w:t>, especially when wait times exceed 50 minutes.</w:t>
      </w:r>
    </w:p>
    <w:p w:rsidR="004D1A18" w:rsidRDefault="004D1A18" w:rsidP="004C3CED">
      <w:pPr>
        <w:jc w:val="both"/>
        <w:rPr>
          <w:rFonts w:ascii="Times New Roman" w:hAnsi="Times New Roman" w:cs="Times New Roman"/>
          <w:sz w:val="24"/>
          <w:szCs w:val="24"/>
        </w:rPr>
      </w:pPr>
      <w:r>
        <w:rPr>
          <w:rFonts w:ascii="Times New Roman" w:hAnsi="Times New Roman" w:cs="Times New Roman"/>
          <w:sz w:val="24"/>
          <w:szCs w:val="24"/>
        </w:rPr>
        <w:br w:type="page"/>
      </w:r>
    </w:p>
    <w:p w:rsidR="00F9019F" w:rsidRPr="00AB5266" w:rsidRDefault="00F9019F" w:rsidP="004C3CED">
      <w:pPr>
        <w:pStyle w:val="Heading1"/>
        <w:jc w:val="both"/>
        <w:rPr>
          <w:rFonts w:ascii="Times New Roman" w:hAnsi="Times New Roman" w:cs="Times New Roman"/>
          <w:color w:val="auto"/>
        </w:rPr>
      </w:pPr>
      <w:bookmarkStart w:id="8" w:name="_5._Conclusion"/>
      <w:bookmarkEnd w:id="8"/>
      <w:r w:rsidRPr="00AB5266">
        <w:rPr>
          <w:rFonts w:ascii="Times New Roman" w:hAnsi="Times New Roman" w:cs="Times New Roman"/>
          <w:color w:val="auto"/>
        </w:rPr>
        <w:lastRenderedPageBreak/>
        <w:t>5. Conclusion</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 </w:t>
      </w:r>
      <w:r w:rsidRPr="00866319">
        <w:rPr>
          <w:rStyle w:val="Strong"/>
          <w:rFonts w:ascii="Times New Roman" w:hAnsi="Times New Roman" w:cs="Times New Roman"/>
          <w:sz w:val="24"/>
          <w:szCs w:val="24"/>
        </w:rPr>
        <w:t>Airline Passenger Satisfaction Analysis</w:t>
      </w:r>
      <w:r w:rsidRPr="00866319">
        <w:rPr>
          <w:rFonts w:ascii="Times New Roman" w:hAnsi="Times New Roman" w:cs="Times New Roman"/>
          <w:sz w:val="24"/>
          <w:szCs w:val="24"/>
        </w:rPr>
        <w:t xml:space="preserve"> undertaken in this project served as a practical application of data science techniques to a real-world business problem—understanding and improving customer satisfaction in the airline industry. Leveraging powerful Python libraries like </w:t>
      </w:r>
      <w:r w:rsidRPr="00866319">
        <w:rPr>
          <w:rStyle w:val="Strong"/>
          <w:rFonts w:ascii="Times New Roman" w:hAnsi="Times New Roman" w:cs="Times New Roman"/>
          <w:sz w:val="24"/>
          <w:szCs w:val="24"/>
        </w:rPr>
        <w:t>Pandas</w:t>
      </w:r>
      <w:r w:rsidRPr="00866319">
        <w:rPr>
          <w:rFonts w:ascii="Times New Roman" w:hAnsi="Times New Roman" w:cs="Times New Roman"/>
          <w:sz w:val="24"/>
          <w:szCs w:val="24"/>
        </w:rPr>
        <w:t xml:space="preserve">, </w:t>
      </w:r>
      <w:proofErr w:type="spellStart"/>
      <w:r w:rsidRPr="00866319">
        <w:rPr>
          <w:rStyle w:val="Strong"/>
          <w:rFonts w:ascii="Times New Roman" w:hAnsi="Times New Roman" w:cs="Times New Roman"/>
          <w:sz w:val="24"/>
          <w:szCs w:val="24"/>
        </w:rPr>
        <w:t>NumPy</w:t>
      </w:r>
      <w:proofErr w:type="spellEnd"/>
      <w:r w:rsidRPr="00866319">
        <w:rPr>
          <w:rFonts w:ascii="Times New Roman" w:hAnsi="Times New Roman" w:cs="Times New Roman"/>
          <w:sz w:val="24"/>
          <w:szCs w:val="24"/>
        </w:rPr>
        <w:t xml:space="preserve">, </w:t>
      </w:r>
      <w:proofErr w:type="spellStart"/>
      <w:r w:rsidRPr="00866319">
        <w:rPr>
          <w:rStyle w:val="Strong"/>
          <w:rFonts w:ascii="Times New Roman" w:hAnsi="Times New Roman" w:cs="Times New Roman"/>
          <w:sz w:val="24"/>
          <w:szCs w:val="24"/>
        </w:rPr>
        <w:t>Matplotlib</w:t>
      </w:r>
      <w:proofErr w:type="spellEnd"/>
      <w:r w:rsidRPr="00866319">
        <w:rPr>
          <w:rFonts w:ascii="Times New Roman" w:hAnsi="Times New Roman" w:cs="Times New Roman"/>
          <w:sz w:val="24"/>
          <w:szCs w:val="24"/>
        </w:rPr>
        <w:t xml:space="preserve">, and </w:t>
      </w:r>
      <w:proofErr w:type="spellStart"/>
      <w:r w:rsidRPr="00866319">
        <w:rPr>
          <w:rStyle w:val="Strong"/>
          <w:rFonts w:ascii="Times New Roman" w:hAnsi="Times New Roman" w:cs="Times New Roman"/>
          <w:sz w:val="24"/>
          <w:szCs w:val="24"/>
        </w:rPr>
        <w:t>Seaborn</w:t>
      </w:r>
      <w:proofErr w:type="spellEnd"/>
      <w:r w:rsidRPr="00866319">
        <w:rPr>
          <w:rFonts w:ascii="Times New Roman" w:hAnsi="Times New Roman" w:cs="Times New Roman"/>
          <w:sz w:val="24"/>
          <w:szCs w:val="24"/>
        </w:rPr>
        <w:t>, the analysis provided a multi-dimensional view of passenger sentiments, behaviors, and experiences.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The study adopted a data-driven approach to address critical questions around what makes passengers satisfied, which service areas require attention, and how factors like flight distance, age group, travel class, and punctuality influence perception.</w:t>
      </w:r>
    </w:p>
    <w:p w:rsidR="00866319" w:rsidRPr="00866319" w:rsidRDefault="00866319"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1. Flight Distance as a Hidden Indicator of Satisfaction</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Through custom segmentation, passengers were grouped into </w:t>
      </w:r>
      <w:r w:rsidRPr="00866319">
        <w:rPr>
          <w:rStyle w:val="Strong"/>
          <w:rFonts w:ascii="Times New Roman" w:hAnsi="Times New Roman" w:cs="Times New Roman"/>
          <w:sz w:val="24"/>
          <w:szCs w:val="24"/>
        </w:rPr>
        <w:t>Short-haul, Medium-haul, and Long-haul</w:t>
      </w:r>
      <w:r w:rsidRPr="00866319">
        <w:rPr>
          <w:rFonts w:ascii="Times New Roman" w:hAnsi="Times New Roman" w:cs="Times New Roman"/>
          <w:sz w:val="24"/>
          <w:szCs w:val="24"/>
        </w:rPr>
        <w:t xml:space="preserve"> categories. The analysis found that:</w:t>
      </w:r>
    </w:p>
    <w:p w:rsidR="00866319" w:rsidRPr="00866319" w:rsidRDefault="00866319" w:rsidP="004C3CED">
      <w:pPr>
        <w:numPr>
          <w:ilvl w:val="0"/>
          <w:numId w:val="31"/>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Long-haul travelers</w:t>
      </w:r>
      <w:r w:rsidRPr="00866319">
        <w:rPr>
          <w:rFonts w:ascii="Times New Roman" w:hAnsi="Times New Roman" w:cs="Times New Roman"/>
          <w:sz w:val="24"/>
          <w:szCs w:val="24"/>
        </w:rPr>
        <w:t xml:space="preserve"> consistently reported </w:t>
      </w:r>
      <w:r w:rsidRPr="00866319">
        <w:rPr>
          <w:rStyle w:val="Strong"/>
          <w:rFonts w:ascii="Times New Roman" w:hAnsi="Times New Roman" w:cs="Times New Roman"/>
          <w:sz w:val="24"/>
          <w:szCs w:val="24"/>
        </w:rPr>
        <w:t>higher satisfaction and better service ratings</w:t>
      </w:r>
      <w:r w:rsidRPr="00866319">
        <w:rPr>
          <w:rFonts w:ascii="Times New Roman" w:hAnsi="Times New Roman" w:cs="Times New Roman"/>
          <w:sz w:val="24"/>
          <w:szCs w:val="24"/>
        </w:rPr>
        <w:t>.</w:t>
      </w:r>
    </w:p>
    <w:p w:rsidR="00866319" w:rsidRPr="00866319" w:rsidRDefault="00866319" w:rsidP="004C3CED">
      <w:pPr>
        <w:numPr>
          <w:ilvl w:val="0"/>
          <w:numId w:val="31"/>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Short-haul passengers</w:t>
      </w:r>
      <w:r w:rsidRPr="00866319">
        <w:rPr>
          <w:rFonts w:ascii="Times New Roman" w:hAnsi="Times New Roman" w:cs="Times New Roman"/>
          <w:sz w:val="24"/>
          <w:szCs w:val="24"/>
        </w:rPr>
        <w:t xml:space="preserve"> were the least satisfied, likely due to limited time for services or sensitivity to minor delays and boarding inefficiencies.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suggests that </w:t>
      </w:r>
      <w:r w:rsidRPr="00866319">
        <w:rPr>
          <w:rStyle w:val="Strong"/>
          <w:rFonts w:ascii="Times New Roman" w:hAnsi="Times New Roman" w:cs="Times New Roman"/>
          <w:sz w:val="24"/>
          <w:szCs w:val="24"/>
        </w:rPr>
        <w:t>flight distance is not just a logistical variable—it’s a contextual driver of experience</w:t>
      </w:r>
      <w:r w:rsidRPr="00866319">
        <w:rPr>
          <w:rFonts w:ascii="Times New Roman" w:hAnsi="Times New Roman" w:cs="Times New Roman"/>
          <w:sz w:val="24"/>
          <w:szCs w:val="24"/>
        </w:rPr>
        <w:t>. Airlines could adjust their service priorities based on route length to improve short-distance satisfaction and capitalize on long-haul expectations.</w:t>
      </w:r>
    </w:p>
    <w:p w:rsidR="00866319" w:rsidRPr="00866319" w:rsidRDefault="00866319"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2. Travel Class Drives a Major Gap in Satisfaction</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Unsurprisingly, </w:t>
      </w:r>
      <w:r w:rsidRPr="00866319">
        <w:rPr>
          <w:rStyle w:val="Strong"/>
          <w:rFonts w:ascii="Times New Roman" w:hAnsi="Times New Roman" w:cs="Times New Roman"/>
          <w:sz w:val="24"/>
          <w:szCs w:val="24"/>
        </w:rPr>
        <w:t>Business Class passengers</w:t>
      </w:r>
      <w:r w:rsidRPr="00866319">
        <w:rPr>
          <w:rFonts w:ascii="Times New Roman" w:hAnsi="Times New Roman" w:cs="Times New Roman"/>
          <w:sz w:val="24"/>
          <w:szCs w:val="24"/>
        </w:rPr>
        <w:t xml:space="preserve"> had significantly higher satisfaction scores compared to </w:t>
      </w:r>
      <w:r w:rsidRPr="00866319">
        <w:rPr>
          <w:rStyle w:val="Strong"/>
          <w:rFonts w:ascii="Times New Roman" w:hAnsi="Times New Roman" w:cs="Times New Roman"/>
          <w:sz w:val="24"/>
          <w:szCs w:val="24"/>
        </w:rPr>
        <w:t>Economy</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Economy Plus</w:t>
      </w:r>
      <w:r w:rsidRPr="00866319">
        <w:rPr>
          <w:rFonts w:ascii="Times New Roman" w:hAnsi="Times New Roman" w:cs="Times New Roman"/>
          <w:sz w:val="24"/>
          <w:szCs w:val="24"/>
        </w:rPr>
        <w:t>. This validates the premise that premium service offerings, such as extra legroom, priority boarding, and personalized meals, greatly enhance passenger perceptions.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Interestingly, the </w:t>
      </w:r>
      <w:r w:rsidRPr="00866319">
        <w:rPr>
          <w:rStyle w:val="Strong"/>
          <w:rFonts w:ascii="Times New Roman" w:hAnsi="Times New Roman" w:cs="Times New Roman"/>
          <w:sz w:val="24"/>
          <w:szCs w:val="24"/>
        </w:rPr>
        <w:t>gap between Economy and Economy Plus</w:t>
      </w:r>
      <w:r w:rsidRPr="00866319">
        <w:rPr>
          <w:rFonts w:ascii="Times New Roman" w:hAnsi="Times New Roman" w:cs="Times New Roman"/>
          <w:sz w:val="24"/>
          <w:szCs w:val="24"/>
        </w:rPr>
        <w:t xml:space="preserve"> was not as stark as the </w:t>
      </w:r>
      <w:r w:rsidRPr="00866319">
        <w:rPr>
          <w:rStyle w:val="Strong"/>
          <w:rFonts w:ascii="Times New Roman" w:hAnsi="Times New Roman" w:cs="Times New Roman"/>
          <w:sz w:val="24"/>
          <w:szCs w:val="24"/>
        </w:rPr>
        <w:t>gap between Economy and Business</w:t>
      </w:r>
      <w:r w:rsidRPr="00866319">
        <w:rPr>
          <w:rFonts w:ascii="Times New Roman" w:hAnsi="Times New Roman" w:cs="Times New Roman"/>
          <w:sz w:val="24"/>
          <w:szCs w:val="24"/>
        </w:rPr>
        <w:t>, suggesting that Business Class offers the most value in terms of customer experience differentiation.</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finding highlights a strategic insight: </w:t>
      </w:r>
      <w:r w:rsidRPr="00866319">
        <w:rPr>
          <w:rStyle w:val="Strong"/>
          <w:rFonts w:ascii="Times New Roman" w:hAnsi="Times New Roman" w:cs="Times New Roman"/>
          <w:sz w:val="24"/>
          <w:szCs w:val="24"/>
        </w:rPr>
        <w:t>investing in selective premium services could improve mid-tier passenger satisfaction without requiring a full shift to Business Class levels.</w:t>
      </w:r>
    </w:p>
    <w:p w:rsidR="00866319" w:rsidRPr="00866319" w:rsidRDefault="00866319"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lastRenderedPageBreak/>
        <w:t>3. The Total Service Score as a Composite Satisfaction Metric</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A new metric, </w:t>
      </w:r>
      <w:r w:rsidRPr="00866319">
        <w:rPr>
          <w:rStyle w:val="Strong"/>
          <w:rFonts w:ascii="Times New Roman" w:hAnsi="Times New Roman" w:cs="Times New Roman"/>
          <w:sz w:val="24"/>
          <w:szCs w:val="24"/>
        </w:rPr>
        <w:t>Total Service Score</w:t>
      </w:r>
      <w:r w:rsidRPr="00866319">
        <w:rPr>
          <w:rFonts w:ascii="Times New Roman" w:hAnsi="Times New Roman" w:cs="Times New Roman"/>
          <w:sz w:val="24"/>
          <w:szCs w:val="24"/>
        </w:rPr>
        <w:t xml:space="preserve">, was engineered by aggregating 14 service-related features. This metric proved useful in capturing the </w:t>
      </w:r>
      <w:r w:rsidRPr="00866319">
        <w:rPr>
          <w:rStyle w:val="Strong"/>
          <w:rFonts w:ascii="Times New Roman" w:hAnsi="Times New Roman" w:cs="Times New Roman"/>
          <w:sz w:val="24"/>
          <w:szCs w:val="24"/>
        </w:rPr>
        <w:t>overall service perception</w:t>
      </w:r>
      <w:r w:rsidRPr="00866319">
        <w:rPr>
          <w:rFonts w:ascii="Times New Roman" w:hAnsi="Times New Roman" w:cs="Times New Roman"/>
          <w:sz w:val="24"/>
          <w:szCs w:val="24"/>
        </w:rPr>
        <w:t xml:space="preserve"> of passengers and served as a solid predictor of satisfaction. Services that consistently contributed to higher scores included:</w:t>
      </w:r>
    </w:p>
    <w:p w:rsidR="00866319" w:rsidRPr="00866319" w:rsidRDefault="00866319" w:rsidP="004C3CED">
      <w:pPr>
        <w:numPr>
          <w:ilvl w:val="0"/>
          <w:numId w:val="32"/>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Seat Comfort</w:t>
      </w:r>
    </w:p>
    <w:p w:rsidR="00866319" w:rsidRPr="00866319" w:rsidRDefault="00866319" w:rsidP="004C3CED">
      <w:pPr>
        <w:numPr>
          <w:ilvl w:val="0"/>
          <w:numId w:val="32"/>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On-board Service</w:t>
      </w:r>
    </w:p>
    <w:p w:rsidR="00866319" w:rsidRPr="00866319" w:rsidRDefault="00866319" w:rsidP="004C3CED">
      <w:pPr>
        <w:numPr>
          <w:ilvl w:val="0"/>
          <w:numId w:val="32"/>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Cleanliness</w:t>
      </w:r>
    </w:p>
    <w:p w:rsidR="00866319" w:rsidRPr="00866319" w:rsidRDefault="00866319" w:rsidP="004C3CED">
      <w:pPr>
        <w:numPr>
          <w:ilvl w:val="0"/>
          <w:numId w:val="32"/>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Food and Drink</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The Total Service Score bridged the gap between subjective passenger responses and measurable service quality, providing a quantifiable lens through which to evaluate airline performance.</w:t>
      </w:r>
    </w:p>
    <w:p w:rsidR="00866319" w:rsidRPr="00866319" w:rsidRDefault="00866319"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4. Consistently Low-Rated Service Areas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Not all service touchpoints met passenger expectations. Across classes and age groups, the following services were </w:t>
      </w:r>
      <w:r w:rsidRPr="00866319">
        <w:rPr>
          <w:rStyle w:val="Strong"/>
          <w:rFonts w:ascii="Times New Roman" w:hAnsi="Times New Roman" w:cs="Times New Roman"/>
          <w:sz w:val="24"/>
          <w:szCs w:val="24"/>
        </w:rPr>
        <w:t>consistently rated lowest</w:t>
      </w:r>
      <w:r w:rsidRPr="00866319">
        <w:rPr>
          <w:rFonts w:ascii="Times New Roman" w:hAnsi="Times New Roman" w:cs="Times New Roman"/>
          <w:sz w:val="24"/>
          <w:szCs w:val="24"/>
        </w:rPr>
        <w:t>:</w:t>
      </w:r>
    </w:p>
    <w:p w:rsidR="00866319" w:rsidRPr="00866319" w:rsidRDefault="00866319" w:rsidP="004C3CED">
      <w:pPr>
        <w:numPr>
          <w:ilvl w:val="0"/>
          <w:numId w:val="33"/>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In-flight Wi-Fi Service</w:t>
      </w:r>
    </w:p>
    <w:p w:rsidR="00866319" w:rsidRPr="00866319" w:rsidRDefault="00866319" w:rsidP="004C3CED">
      <w:pPr>
        <w:numPr>
          <w:ilvl w:val="0"/>
          <w:numId w:val="33"/>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Gate Location Convenience</w:t>
      </w:r>
    </w:p>
    <w:p w:rsidR="00866319" w:rsidRPr="00866319" w:rsidRDefault="008966FE" w:rsidP="004C3CED">
      <w:pPr>
        <w:numPr>
          <w:ilvl w:val="0"/>
          <w:numId w:val="33"/>
        </w:numPr>
        <w:spacing w:before="100" w:beforeAutospacing="1" w:after="100"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Online Book</w:t>
      </w:r>
      <w:r w:rsidR="00866319" w:rsidRPr="00866319">
        <w:rPr>
          <w:rStyle w:val="Strong"/>
          <w:rFonts w:ascii="Times New Roman" w:hAnsi="Times New Roman" w:cs="Times New Roman"/>
          <w:sz w:val="24"/>
          <w:szCs w:val="24"/>
        </w:rPr>
        <w:t>ing</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These features, though sometimes overlooked by operations, are highly visible to tech-savvy and time-sensitive passengers. The results suggest that </w:t>
      </w:r>
      <w:r w:rsidRPr="00866319">
        <w:rPr>
          <w:rStyle w:val="Strong"/>
          <w:rFonts w:ascii="Times New Roman" w:hAnsi="Times New Roman" w:cs="Times New Roman"/>
          <w:sz w:val="24"/>
          <w:szCs w:val="24"/>
        </w:rPr>
        <w:t>modern expectations (e.g., reliable Wi-Fi and efficient boarding)</w:t>
      </w:r>
      <w:r w:rsidRPr="00866319">
        <w:rPr>
          <w:rFonts w:ascii="Times New Roman" w:hAnsi="Times New Roman" w:cs="Times New Roman"/>
          <w:sz w:val="24"/>
          <w:szCs w:val="24"/>
        </w:rPr>
        <w:t xml:space="preserve"> are unmet and offer an opportunity for competitive differentiation through improvement.</w:t>
      </w:r>
    </w:p>
    <w:p w:rsidR="00866319" w:rsidRPr="00866319" w:rsidRDefault="00866319"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5. Age-Based Preferences Affect Service Perception</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By categorizing passengers into </w:t>
      </w:r>
      <w:r w:rsidRPr="00866319">
        <w:rPr>
          <w:rStyle w:val="Strong"/>
          <w:rFonts w:ascii="Times New Roman" w:hAnsi="Times New Roman" w:cs="Times New Roman"/>
          <w:sz w:val="24"/>
          <w:szCs w:val="24"/>
        </w:rPr>
        <w:t>Teen, Adult, Middle-aged, and Senior</w:t>
      </w:r>
      <w:r w:rsidRPr="00866319">
        <w:rPr>
          <w:rFonts w:ascii="Times New Roman" w:hAnsi="Times New Roman" w:cs="Times New Roman"/>
          <w:sz w:val="24"/>
          <w:szCs w:val="24"/>
        </w:rPr>
        <w:t xml:space="preserve"> groups, it became evident that </w:t>
      </w:r>
      <w:r w:rsidRPr="00866319">
        <w:rPr>
          <w:rStyle w:val="Strong"/>
          <w:rFonts w:ascii="Times New Roman" w:hAnsi="Times New Roman" w:cs="Times New Roman"/>
          <w:sz w:val="24"/>
          <w:szCs w:val="24"/>
        </w:rPr>
        <w:t>age plays a key role</w:t>
      </w:r>
      <w:r w:rsidRPr="00866319">
        <w:rPr>
          <w:rFonts w:ascii="Times New Roman" w:hAnsi="Times New Roman" w:cs="Times New Roman"/>
          <w:sz w:val="24"/>
          <w:szCs w:val="24"/>
        </w:rPr>
        <w:t xml:space="preserve"> in service evaluation:</w:t>
      </w:r>
    </w:p>
    <w:p w:rsidR="00866319" w:rsidRPr="00866319" w:rsidRDefault="00866319" w:rsidP="004C3CED">
      <w:pPr>
        <w:numPr>
          <w:ilvl w:val="0"/>
          <w:numId w:val="34"/>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Senior and Middle-aged passengers</w:t>
      </w:r>
      <w:r w:rsidRPr="00866319">
        <w:rPr>
          <w:rFonts w:ascii="Times New Roman" w:hAnsi="Times New Roman" w:cs="Times New Roman"/>
          <w:sz w:val="24"/>
          <w:szCs w:val="24"/>
        </w:rPr>
        <w:t xml:space="preserve"> provided the most favorable ratings across most services.</w:t>
      </w:r>
    </w:p>
    <w:p w:rsidR="00866319" w:rsidRPr="00866319" w:rsidRDefault="00866319" w:rsidP="004C3CED">
      <w:pPr>
        <w:numPr>
          <w:ilvl w:val="0"/>
          <w:numId w:val="34"/>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Younger passengers</w:t>
      </w:r>
      <w:r w:rsidRPr="00866319">
        <w:rPr>
          <w:rFonts w:ascii="Times New Roman" w:hAnsi="Times New Roman" w:cs="Times New Roman"/>
          <w:sz w:val="24"/>
          <w:szCs w:val="24"/>
        </w:rPr>
        <w:t>, especially Adults (20–35), were more critical—especially toward digital services and comfort-related features.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reveals a clear opportunity for </w:t>
      </w:r>
      <w:r w:rsidRPr="00866319">
        <w:rPr>
          <w:rStyle w:val="Strong"/>
          <w:rFonts w:ascii="Times New Roman" w:hAnsi="Times New Roman" w:cs="Times New Roman"/>
          <w:sz w:val="24"/>
          <w:szCs w:val="24"/>
        </w:rPr>
        <w:t>demographic personalization</w:t>
      </w:r>
      <w:r w:rsidRPr="00866319">
        <w:rPr>
          <w:rFonts w:ascii="Times New Roman" w:hAnsi="Times New Roman" w:cs="Times New Roman"/>
          <w:sz w:val="24"/>
          <w:szCs w:val="24"/>
        </w:rPr>
        <w:t>. Airlines should tailor marketing and service strategies by age segment—offering enhanced digital entertainment for younger flyers and seamless travel experiences for older travelers.</w:t>
      </w:r>
    </w:p>
    <w:p w:rsidR="00866319" w:rsidRPr="00866319" w:rsidRDefault="00866319"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lastRenderedPageBreak/>
        <w:t>6. The Influence of Operational Delays on Satisfaction</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Delay analysis, through correlation matrices and scatter plots, showed that:</w:t>
      </w:r>
    </w:p>
    <w:p w:rsidR="00866319" w:rsidRPr="00866319" w:rsidRDefault="00866319" w:rsidP="004C3CED">
      <w:pPr>
        <w:numPr>
          <w:ilvl w:val="0"/>
          <w:numId w:val="35"/>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Both </w:t>
      </w:r>
      <w:r w:rsidRPr="00866319">
        <w:rPr>
          <w:rStyle w:val="Strong"/>
          <w:rFonts w:ascii="Times New Roman" w:hAnsi="Times New Roman" w:cs="Times New Roman"/>
          <w:sz w:val="24"/>
          <w:szCs w:val="24"/>
        </w:rPr>
        <w:t>arrival</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departure delays</w:t>
      </w:r>
      <w:r w:rsidRPr="00866319">
        <w:rPr>
          <w:rFonts w:ascii="Times New Roman" w:hAnsi="Times New Roman" w:cs="Times New Roman"/>
          <w:sz w:val="24"/>
          <w:szCs w:val="24"/>
        </w:rPr>
        <w:t xml:space="preserve"> negatively impact satisfaction.</w:t>
      </w:r>
    </w:p>
    <w:p w:rsidR="00866319" w:rsidRPr="00866319" w:rsidRDefault="00866319" w:rsidP="004C3CED">
      <w:pPr>
        <w:numPr>
          <w:ilvl w:val="0"/>
          <w:numId w:val="35"/>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While the correlation was weak, the </w:t>
      </w:r>
      <w:r w:rsidRPr="00866319">
        <w:rPr>
          <w:rStyle w:val="Strong"/>
          <w:rFonts w:ascii="Times New Roman" w:hAnsi="Times New Roman" w:cs="Times New Roman"/>
          <w:sz w:val="24"/>
          <w:szCs w:val="24"/>
        </w:rPr>
        <w:t>trend was clearly downward</w:t>
      </w:r>
      <w:r w:rsidRPr="00866319">
        <w:rPr>
          <w:rFonts w:ascii="Times New Roman" w:hAnsi="Times New Roman" w:cs="Times New Roman"/>
          <w:sz w:val="24"/>
          <w:szCs w:val="24"/>
        </w:rPr>
        <w:t>—longer delays almost always correlated with lower satisfaction.</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underscores the operational importance of </w:t>
      </w:r>
      <w:r w:rsidRPr="00866319">
        <w:rPr>
          <w:rStyle w:val="Strong"/>
          <w:rFonts w:ascii="Times New Roman" w:hAnsi="Times New Roman" w:cs="Times New Roman"/>
          <w:sz w:val="24"/>
          <w:szCs w:val="24"/>
        </w:rPr>
        <w:t>punctuality</w:t>
      </w:r>
      <w:r w:rsidRPr="00866319">
        <w:rPr>
          <w:rFonts w:ascii="Times New Roman" w:hAnsi="Times New Roman" w:cs="Times New Roman"/>
          <w:sz w:val="24"/>
          <w:szCs w:val="24"/>
        </w:rPr>
        <w:t xml:space="preserve">. Airlines should invest in </w:t>
      </w:r>
      <w:r w:rsidRPr="00866319">
        <w:rPr>
          <w:rStyle w:val="Strong"/>
          <w:rFonts w:ascii="Times New Roman" w:hAnsi="Times New Roman" w:cs="Times New Roman"/>
          <w:sz w:val="24"/>
          <w:szCs w:val="24"/>
        </w:rPr>
        <w:t>delay reduction</w:t>
      </w:r>
      <w:r w:rsidRPr="00866319">
        <w:rPr>
          <w:rFonts w:ascii="Times New Roman" w:hAnsi="Times New Roman" w:cs="Times New Roman"/>
          <w:sz w:val="24"/>
          <w:szCs w:val="24"/>
        </w:rPr>
        <w:t xml:space="preserve">, </w:t>
      </w:r>
      <w:r w:rsidRPr="00866319">
        <w:rPr>
          <w:rStyle w:val="Strong"/>
          <w:rFonts w:ascii="Times New Roman" w:hAnsi="Times New Roman" w:cs="Times New Roman"/>
          <w:sz w:val="24"/>
          <w:szCs w:val="24"/>
        </w:rPr>
        <w:t>real-time communication</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efficient ground operations</w:t>
      </w:r>
      <w:r w:rsidRPr="00866319">
        <w:rPr>
          <w:rFonts w:ascii="Times New Roman" w:hAnsi="Times New Roman" w:cs="Times New Roman"/>
          <w:sz w:val="24"/>
          <w:szCs w:val="24"/>
        </w:rPr>
        <w:t xml:space="preserve"> to maintain satisfaction, especially for business travelers and short-haul routes where delays are less tolerable.</w:t>
      </w:r>
    </w:p>
    <w:p w:rsidR="00866319" w:rsidRPr="00866319" w:rsidRDefault="00866319" w:rsidP="004C3CED">
      <w:pPr>
        <w:pStyle w:val="Heading3"/>
        <w:jc w:val="both"/>
        <w:rPr>
          <w:rFonts w:ascii="Times New Roman" w:hAnsi="Times New Roman" w:cs="Times New Roman"/>
          <w:color w:val="auto"/>
          <w:sz w:val="24"/>
          <w:szCs w:val="24"/>
        </w:rPr>
      </w:pPr>
      <w:r w:rsidRPr="00866319">
        <w:rPr>
          <w:rFonts w:ascii="Times New Roman" w:hAnsi="Times New Roman" w:cs="Times New Roman"/>
          <w:color w:val="auto"/>
          <w:sz w:val="24"/>
          <w:szCs w:val="24"/>
        </w:rPr>
        <w:t>7. Overall Implications and Strategic Insights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project validates the use of </w:t>
      </w:r>
      <w:r w:rsidRPr="00866319">
        <w:rPr>
          <w:rStyle w:val="Strong"/>
          <w:rFonts w:ascii="Times New Roman" w:hAnsi="Times New Roman" w:cs="Times New Roman"/>
          <w:sz w:val="24"/>
          <w:szCs w:val="24"/>
        </w:rPr>
        <w:t>exploratory data analysis (EDA)</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feature engineering</w:t>
      </w:r>
      <w:r w:rsidRPr="00866319">
        <w:rPr>
          <w:rFonts w:ascii="Times New Roman" w:hAnsi="Times New Roman" w:cs="Times New Roman"/>
          <w:sz w:val="24"/>
          <w:szCs w:val="24"/>
        </w:rPr>
        <w:t xml:space="preserve"> to generate actionable insights in a service-heavy industry. Airlines can translate these insights into real-world improvements:</w:t>
      </w:r>
    </w:p>
    <w:p w:rsidR="00866319" w:rsidRPr="00866319" w:rsidRDefault="00866319" w:rsidP="004C3CED">
      <w:pPr>
        <w:numPr>
          <w:ilvl w:val="0"/>
          <w:numId w:val="3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Personalize services by age group and flight duration</w:t>
      </w:r>
    </w:p>
    <w:p w:rsidR="00866319" w:rsidRPr="00866319" w:rsidRDefault="00866319" w:rsidP="004C3CED">
      <w:pPr>
        <w:numPr>
          <w:ilvl w:val="0"/>
          <w:numId w:val="3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Invest in underperforming service areas</w:t>
      </w:r>
      <w:r w:rsidRPr="00866319">
        <w:rPr>
          <w:rFonts w:ascii="Times New Roman" w:hAnsi="Times New Roman" w:cs="Times New Roman"/>
          <w:sz w:val="24"/>
          <w:szCs w:val="24"/>
        </w:rPr>
        <w:t xml:space="preserve"> (Wi-Fi, Gate Management)</w:t>
      </w:r>
    </w:p>
    <w:p w:rsidR="00866319" w:rsidRPr="00866319" w:rsidRDefault="00866319" w:rsidP="004C3CED">
      <w:pPr>
        <w:numPr>
          <w:ilvl w:val="0"/>
          <w:numId w:val="3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Tailor offerings based on class preferences and expectations</w:t>
      </w:r>
    </w:p>
    <w:p w:rsidR="00866319" w:rsidRPr="00866319" w:rsidRDefault="00866319" w:rsidP="004C3CED">
      <w:pPr>
        <w:numPr>
          <w:ilvl w:val="0"/>
          <w:numId w:val="3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Proactively manage delays to mitigate dissatisfaction</w:t>
      </w:r>
    </w:p>
    <w:p w:rsidR="00866319" w:rsidRPr="00866319" w:rsidRDefault="00866319" w:rsidP="004C3CED">
      <w:pPr>
        <w:numPr>
          <w:ilvl w:val="0"/>
          <w:numId w:val="36"/>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Use composite scores like Total Service Score to guide decisions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Most importantly, the project demonstrates how </w:t>
      </w:r>
      <w:r w:rsidRPr="00866319">
        <w:rPr>
          <w:rStyle w:val="Strong"/>
          <w:rFonts w:ascii="Times New Roman" w:hAnsi="Times New Roman" w:cs="Times New Roman"/>
          <w:sz w:val="24"/>
          <w:szCs w:val="24"/>
        </w:rPr>
        <w:t>data science is not just about prediction—but about understanding and improving human experiences</w:t>
      </w:r>
      <w:r w:rsidRPr="00866319">
        <w:rPr>
          <w:rFonts w:ascii="Times New Roman" w:hAnsi="Times New Roman" w:cs="Times New Roman"/>
          <w:sz w:val="24"/>
          <w:szCs w:val="24"/>
        </w:rPr>
        <w:t xml:space="preserve">. By listening to what the data says about passengers, airlines can create </w:t>
      </w:r>
      <w:r w:rsidRPr="00866319">
        <w:rPr>
          <w:rStyle w:val="Strong"/>
          <w:rFonts w:ascii="Times New Roman" w:hAnsi="Times New Roman" w:cs="Times New Roman"/>
          <w:sz w:val="24"/>
          <w:szCs w:val="24"/>
        </w:rPr>
        <w:t>more responsive, profitable, and passenger-friendly operations</w:t>
      </w:r>
      <w:r w:rsidRPr="00866319">
        <w:rPr>
          <w:rFonts w:ascii="Times New Roman" w:hAnsi="Times New Roman" w:cs="Times New Roman"/>
          <w:sz w:val="24"/>
          <w:szCs w:val="24"/>
        </w:rPr>
        <w:t>.</w:t>
      </w:r>
    </w:p>
    <w:p w:rsidR="00F9019F" w:rsidRPr="00866319" w:rsidRDefault="00F9019F" w:rsidP="004C3CED">
      <w:pPr>
        <w:jc w:val="both"/>
        <w:rPr>
          <w:rFonts w:ascii="Times New Roman" w:hAnsi="Times New Roman" w:cs="Times New Roman"/>
          <w:sz w:val="24"/>
          <w:szCs w:val="24"/>
        </w:rPr>
      </w:pPr>
    </w:p>
    <w:p w:rsidR="00FC23CB" w:rsidRPr="00866319" w:rsidRDefault="00FC23CB" w:rsidP="004C3CED">
      <w:pPr>
        <w:jc w:val="both"/>
        <w:rPr>
          <w:rFonts w:ascii="Times New Roman" w:hAnsi="Times New Roman" w:cs="Times New Roman"/>
          <w:sz w:val="24"/>
          <w:szCs w:val="24"/>
        </w:rPr>
      </w:pPr>
    </w:p>
    <w:p w:rsidR="00866319" w:rsidRPr="00866319" w:rsidRDefault="00866319" w:rsidP="004C3CED">
      <w:pPr>
        <w:jc w:val="both"/>
        <w:rPr>
          <w:rFonts w:ascii="Times New Roman" w:hAnsi="Times New Roman" w:cs="Times New Roman"/>
          <w:sz w:val="24"/>
          <w:szCs w:val="24"/>
        </w:rPr>
      </w:pPr>
      <w:r w:rsidRPr="00866319">
        <w:rPr>
          <w:rFonts w:ascii="Times New Roman" w:hAnsi="Times New Roman" w:cs="Times New Roman"/>
          <w:b/>
          <w:bCs/>
          <w:sz w:val="24"/>
          <w:szCs w:val="24"/>
        </w:rPr>
        <w:br w:type="page"/>
      </w:r>
    </w:p>
    <w:p w:rsidR="003A7654" w:rsidRPr="005401CD" w:rsidRDefault="00F9019F" w:rsidP="004C3CED">
      <w:pPr>
        <w:pStyle w:val="Heading1"/>
        <w:jc w:val="both"/>
        <w:rPr>
          <w:rFonts w:ascii="Times New Roman" w:hAnsi="Times New Roman" w:cs="Times New Roman"/>
          <w:color w:val="auto"/>
        </w:rPr>
      </w:pPr>
      <w:bookmarkStart w:id="9" w:name="_6._Future_Scope"/>
      <w:bookmarkEnd w:id="9"/>
      <w:r w:rsidRPr="005401CD">
        <w:rPr>
          <w:rFonts w:ascii="Times New Roman" w:hAnsi="Times New Roman" w:cs="Times New Roman"/>
          <w:color w:val="auto"/>
        </w:rPr>
        <w:lastRenderedPageBreak/>
        <w:t>6. Future Scope</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While this project successfully uncovered key trends and insights through exploratory data analysis (EDA), it opens the door for more advanced, impactful applications. The foundation laid here can support strategic decision-making and pave the way for </w:t>
      </w:r>
      <w:r w:rsidRPr="00866319">
        <w:rPr>
          <w:rStyle w:val="Strong"/>
          <w:rFonts w:ascii="Times New Roman" w:hAnsi="Times New Roman" w:cs="Times New Roman"/>
          <w:sz w:val="24"/>
          <w:szCs w:val="24"/>
        </w:rPr>
        <w:t>predictive, personalized, and real-time data solutions</w:t>
      </w:r>
      <w:r w:rsidRPr="00866319">
        <w:rPr>
          <w:rFonts w:ascii="Times New Roman" w:hAnsi="Times New Roman" w:cs="Times New Roman"/>
          <w:sz w:val="24"/>
          <w:szCs w:val="24"/>
        </w:rPr>
        <w:t xml:space="preserve"> in the airline industry.</w:t>
      </w:r>
    </w:p>
    <w:p w:rsidR="00866319" w:rsidRPr="00866319" w:rsidRDefault="00866319" w:rsidP="004C3CED">
      <w:pPr>
        <w:pStyle w:val="Heading3"/>
        <w:jc w:val="both"/>
        <w:rPr>
          <w:rFonts w:ascii="Times New Roman" w:hAnsi="Times New Roman" w:cs="Times New Roman"/>
          <w:color w:val="auto"/>
          <w:sz w:val="24"/>
          <w:szCs w:val="24"/>
        </w:rPr>
      </w:pPr>
      <w:r w:rsidRPr="00866319">
        <w:rPr>
          <w:rStyle w:val="Strong"/>
          <w:rFonts w:ascii="Times New Roman" w:hAnsi="Times New Roman" w:cs="Times New Roman"/>
          <w:b/>
          <w:bCs/>
          <w:color w:val="auto"/>
          <w:sz w:val="24"/>
          <w:szCs w:val="24"/>
        </w:rPr>
        <w:t>1. Predictive Modeling</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Beyond descriptive analytics, this dataset can be used to </w:t>
      </w:r>
      <w:r w:rsidRPr="00866319">
        <w:rPr>
          <w:rStyle w:val="Strong"/>
          <w:rFonts w:ascii="Times New Roman" w:hAnsi="Times New Roman" w:cs="Times New Roman"/>
          <w:sz w:val="24"/>
          <w:szCs w:val="24"/>
        </w:rPr>
        <w:t>build classification models</w:t>
      </w:r>
      <w:r w:rsidRPr="00866319">
        <w:rPr>
          <w:rFonts w:ascii="Times New Roman" w:hAnsi="Times New Roman" w:cs="Times New Roman"/>
          <w:sz w:val="24"/>
          <w:szCs w:val="24"/>
        </w:rPr>
        <w:t xml:space="preserve"> that predict passenger satisfaction. Machine learning algorithms such as:</w:t>
      </w:r>
    </w:p>
    <w:p w:rsidR="00866319" w:rsidRPr="00866319" w:rsidRDefault="00866319" w:rsidP="004C3CED">
      <w:pPr>
        <w:numPr>
          <w:ilvl w:val="0"/>
          <w:numId w:val="37"/>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Logistic Regression</w:t>
      </w:r>
    </w:p>
    <w:p w:rsidR="00866319" w:rsidRPr="00866319" w:rsidRDefault="00866319" w:rsidP="004C3CED">
      <w:pPr>
        <w:numPr>
          <w:ilvl w:val="0"/>
          <w:numId w:val="37"/>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Random Forest</w:t>
      </w:r>
    </w:p>
    <w:p w:rsidR="00866319" w:rsidRPr="00866319" w:rsidRDefault="00866319" w:rsidP="004C3CED">
      <w:pPr>
        <w:numPr>
          <w:ilvl w:val="0"/>
          <w:numId w:val="37"/>
        </w:numPr>
        <w:spacing w:before="100" w:beforeAutospacing="1" w:after="100" w:afterAutospacing="1" w:line="240" w:lineRule="auto"/>
        <w:jc w:val="both"/>
        <w:rPr>
          <w:rFonts w:ascii="Times New Roman" w:hAnsi="Times New Roman" w:cs="Times New Roman"/>
          <w:sz w:val="24"/>
          <w:szCs w:val="24"/>
        </w:rPr>
      </w:pPr>
      <w:proofErr w:type="spellStart"/>
      <w:r w:rsidRPr="00866319">
        <w:rPr>
          <w:rFonts w:ascii="Times New Roman" w:hAnsi="Times New Roman" w:cs="Times New Roman"/>
          <w:sz w:val="24"/>
          <w:szCs w:val="24"/>
        </w:rPr>
        <w:t>XGBoost</w:t>
      </w:r>
      <w:proofErr w:type="spellEnd"/>
    </w:p>
    <w:p w:rsidR="00866319" w:rsidRPr="00866319" w:rsidRDefault="00866319" w:rsidP="004C3CED">
      <w:pPr>
        <w:numPr>
          <w:ilvl w:val="0"/>
          <w:numId w:val="37"/>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Support Vector Machines (SVM)</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can be implemented to anticipate whether a passenger is likely to be satisfied based on their demographics, travel details, and service ratings. This would enable airlines to take </w:t>
      </w:r>
      <w:r w:rsidRPr="00866319">
        <w:rPr>
          <w:rStyle w:val="Strong"/>
          <w:rFonts w:ascii="Times New Roman" w:hAnsi="Times New Roman" w:cs="Times New Roman"/>
          <w:sz w:val="24"/>
          <w:szCs w:val="24"/>
        </w:rPr>
        <w:t>proactive measures</w:t>
      </w:r>
      <w:r w:rsidRPr="00866319">
        <w:rPr>
          <w:rFonts w:ascii="Times New Roman" w:hAnsi="Times New Roman" w:cs="Times New Roman"/>
          <w:sz w:val="24"/>
          <w:szCs w:val="24"/>
        </w:rPr>
        <w:t xml:space="preserve"> and mitigate dissatisfaction before it occurs.</w:t>
      </w:r>
    </w:p>
    <w:p w:rsidR="00866319" w:rsidRPr="00866319" w:rsidRDefault="00866319" w:rsidP="004C3CED">
      <w:pPr>
        <w:pStyle w:val="Heading3"/>
        <w:jc w:val="both"/>
        <w:rPr>
          <w:rFonts w:ascii="Times New Roman" w:hAnsi="Times New Roman" w:cs="Times New Roman"/>
          <w:color w:val="auto"/>
          <w:sz w:val="24"/>
          <w:szCs w:val="24"/>
        </w:rPr>
      </w:pPr>
      <w:r w:rsidRPr="00866319">
        <w:rPr>
          <w:rStyle w:val="Strong"/>
          <w:rFonts w:ascii="Times New Roman" w:hAnsi="Times New Roman" w:cs="Times New Roman"/>
          <w:b/>
          <w:bCs/>
          <w:color w:val="auto"/>
          <w:sz w:val="24"/>
          <w:szCs w:val="24"/>
        </w:rPr>
        <w:t>2. Sentiment Analysis on Textual Feedback</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If future datasets include customer reviews or open-ended comments, </w:t>
      </w:r>
      <w:r w:rsidRPr="00866319">
        <w:rPr>
          <w:rStyle w:val="Strong"/>
          <w:rFonts w:ascii="Times New Roman" w:hAnsi="Times New Roman" w:cs="Times New Roman"/>
          <w:sz w:val="24"/>
          <w:szCs w:val="24"/>
        </w:rPr>
        <w:t>Natural Language Processing (NLP)</w:t>
      </w:r>
      <w:r w:rsidRPr="00866319">
        <w:rPr>
          <w:rFonts w:ascii="Times New Roman" w:hAnsi="Times New Roman" w:cs="Times New Roman"/>
          <w:sz w:val="24"/>
          <w:szCs w:val="24"/>
        </w:rPr>
        <w:t xml:space="preserve"> techniques can be applied to perform </w:t>
      </w:r>
      <w:r w:rsidRPr="00866319">
        <w:rPr>
          <w:rStyle w:val="Strong"/>
          <w:rFonts w:ascii="Times New Roman" w:hAnsi="Times New Roman" w:cs="Times New Roman"/>
          <w:sz w:val="24"/>
          <w:szCs w:val="24"/>
        </w:rPr>
        <w:t>sentiment analysis</w:t>
      </w:r>
      <w:r w:rsidRPr="00866319">
        <w:rPr>
          <w:rFonts w:ascii="Times New Roman" w:hAnsi="Times New Roman" w:cs="Times New Roman"/>
          <w:sz w:val="24"/>
          <w:szCs w:val="24"/>
        </w:rPr>
        <w:t>. This would enrich the analysis by revealing emotional tone and nuanced customer concerns.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Tools like:</w:t>
      </w:r>
    </w:p>
    <w:p w:rsidR="00866319" w:rsidRPr="00866319" w:rsidRDefault="00866319" w:rsidP="004C3CED">
      <w:pPr>
        <w:numPr>
          <w:ilvl w:val="0"/>
          <w:numId w:val="38"/>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VADER</w:t>
      </w:r>
      <w:r w:rsidRPr="00866319">
        <w:rPr>
          <w:rFonts w:ascii="Times New Roman" w:hAnsi="Times New Roman" w:cs="Times New Roman"/>
          <w:sz w:val="24"/>
          <w:szCs w:val="24"/>
        </w:rPr>
        <w:t xml:space="preserve">, </w:t>
      </w:r>
      <w:proofErr w:type="spellStart"/>
      <w:r w:rsidRPr="00866319">
        <w:rPr>
          <w:rStyle w:val="Strong"/>
          <w:rFonts w:ascii="Times New Roman" w:hAnsi="Times New Roman" w:cs="Times New Roman"/>
          <w:sz w:val="24"/>
          <w:szCs w:val="24"/>
        </w:rPr>
        <w:t>TextBlob</w:t>
      </w:r>
      <w:proofErr w:type="spellEnd"/>
      <w:r w:rsidRPr="00866319">
        <w:rPr>
          <w:rFonts w:ascii="Times New Roman" w:hAnsi="Times New Roman" w:cs="Times New Roman"/>
          <w:sz w:val="24"/>
          <w:szCs w:val="24"/>
        </w:rPr>
        <w:t xml:space="preserve">, or transformer-based models like </w:t>
      </w:r>
      <w:r w:rsidRPr="00866319">
        <w:rPr>
          <w:rStyle w:val="Strong"/>
          <w:rFonts w:ascii="Times New Roman" w:hAnsi="Times New Roman" w:cs="Times New Roman"/>
          <w:sz w:val="24"/>
          <w:szCs w:val="24"/>
        </w:rPr>
        <w:t>BERT</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can help uncover sentiments, recurring themes, and hidden service issues that are not captured in numeric ratings.</w:t>
      </w:r>
    </w:p>
    <w:p w:rsidR="00866319" w:rsidRPr="00866319" w:rsidRDefault="00866319" w:rsidP="004C3CED">
      <w:pPr>
        <w:pStyle w:val="Heading3"/>
        <w:jc w:val="both"/>
        <w:rPr>
          <w:rFonts w:ascii="Times New Roman" w:hAnsi="Times New Roman" w:cs="Times New Roman"/>
          <w:color w:val="auto"/>
          <w:sz w:val="24"/>
          <w:szCs w:val="24"/>
        </w:rPr>
      </w:pPr>
      <w:r w:rsidRPr="00866319">
        <w:rPr>
          <w:rStyle w:val="Strong"/>
          <w:rFonts w:ascii="Times New Roman" w:hAnsi="Times New Roman" w:cs="Times New Roman"/>
          <w:b/>
          <w:bCs/>
          <w:color w:val="auto"/>
          <w:sz w:val="24"/>
          <w:szCs w:val="24"/>
        </w:rPr>
        <w:t>3. Time Series and Trend Analysis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With access to time-stamped data, this project can be expanded to explore </w:t>
      </w:r>
      <w:r w:rsidRPr="00866319">
        <w:rPr>
          <w:rStyle w:val="Strong"/>
          <w:rFonts w:ascii="Times New Roman" w:hAnsi="Times New Roman" w:cs="Times New Roman"/>
          <w:sz w:val="24"/>
          <w:szCs w:val="24"/>
        </w:rPr>
        <w:t>temporal trends</w:t>
      </w:r>
      <w:r w:rsidRPr="00866319">
        <w:rPr>
          <w:rFonts w:ascii="Times New Roman" w:hAnsi="Times New Roman" w:cs="Times New Roman"/>
          <w:sz w:val="24"/>
          <w:szCs w:val="24"/>
        </w:rPr>
        <w:t xml:space="preserve"> in satisfaction, such as:</w:t>
      </w:r>
    </w:p>
    <w:p w:rsidR="00866319" w:rsidRPr="00866319" w:rsidRDefault="00866319" w:rsidP="004C3CED">
      <w:pPr>
        <w:numPr>
          <w:ilvl w:val="0"/>
          <w:numId w:val="39"/>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Seasonal variations (e.g., holidays vs. off-season)</w:t>
      </w:r>
    </w:p>
    <w:p w:rsidR="00866319" w:rsidRPr="00866319" w:rsidRDefault="00866319" w:rsidP="004C3CED">
      <w:pPr>
        <w:numPr>
          <w:ilvl w:val="0"/>
          <w:numId w:val="39"/>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Service quality differences by time of day or week</w:t>
      </w:r>
    </w:p>
    <w:p w:rsidR="00866319" w:rsidRPr="00866319" w:rsidRDefault="00866319" w:rsidP="004C3CED">
      <w:pPr>
        <w:numPr>
          <w:ilvl w:val="0"/>
          <w:numId w:val="39"/>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Delay trends over months and years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lastRenderedPageBreak/>
        <w:t xml:space="preserve">Such insights could guide </w:t>
      </w:r>
      <w:r w:rsidRPr="00866319">
        <w:rPr>
          <w:rStyle w:val="Strong"/>
          <w:rFonts w:ascii="Times New Roman" w:hAnsi="Times New Roman" w:cs="Times New Roman"/>
          <w:sz w:val="24"/>
          <w:szCs w:val="24"/>
        </w:rPr>
        <w:t>staffing decisions</w:t>
      </w:r>
      <w:r w:rsidRPr="00866319">
        <w:rPr>
          <w:rFonts w:ascii="Times New Roman" w:hAnsi="Times New Roman" w:cs="Times New Roman"/>
          <w:sz w:val="24"/>
          <w:szCs w:val="24"/>
        </w:rPr>
        <w:t xml:space="preserve">, </w:t>
      </w:r>
      <w:r w:rsidRPr="00866319">
        <w:rPr>
          <w:rStyle w:val="Strong"/>
          <w:rFonts w:ascii="Times New Roman" w:hAnsi="Times New Roman" w:cs="Times New Roman"/>
          <w:sz w:val="24"/>
          <w:szCs w:val="24"/>
        </w:rPr>
        <w:t>flight scheduling</w:t>
      </w:r>
      <w:r w:rsidRPr="00866319">
        <w:rPr>
          <w:rFonts w:ascii="Times New Roman" w:hAnsi="Times New Roman" w:cs="Times New Roman"/>
          <w:sz w:val="24"/>
          <w:szCs w:val="24"/>
        </w:rPr>
        <w:t xml:space="preserve">, and </w:t>
      </w:r>
      <w:r w:rsidRPr="00866319">
        <w:rPr>
          <w:rStyle w:val="Strong"/>
          <w:rFonts w:ascii="Times New Roman" w:hAnsi="Times New Roman" w:cs="Times New Roman"/>
          <w:sz w:val="24"/>
          <w:szCs w:val="24"/>
        </w:rPr>
        <w:t>operational planning</w:t>
      </w:r>
      <w:r w:rsidRPr="00866319">
        <w:rPr>
          <w:rFonts w:ascii="Times New Roman" w:hAnsi="Times New Roman" w:cs="Times New Roman"/>
          <w:sz w:val="24"/>
          <w:szCs w:val="24"/>
        </w:rPr>
        <w:t xml:space="preserve"> more efficiently.</w:t>
      </w:r>
    </w:p>
    <w:p w:rsidR="00866319" w:rsidRPr="00866319" w:rsidRDefault="00866319" w:rsidP="004C3CED">
      <w:pPr>
        <w:pStyle w:val="Heading3"/>
        <w:jc w:val="both"/>
        <w:rPr>
          <w:rFonts w:ascii="Times New Roman" w:hAnsi="Times New Roman" w:cs="Times New Roman"/>
          <w:color w:val="auto"/>
          <w:sz w:val="24"/>
          <w:szCs w:val="24"/>
        </w:rPr>
      </w:pPr>
      <w:r w:rsidRPr="00866319">
        <w:rPr>
          <w:rStyle w:val="Strong"/>
          <w:rFonts w:ascii="Times New Roman" w:hAnsi="Times New Roman" w:cs="Times New Roman"/>
          <w:b/>
          <w:bCs/>
          <w:color w:val="auto"/>
          <w:sz w:val="24"/>
          <w:szCs w:val="24"/>
        </w:rPr>
        <w:t>4. Deep Demographic Segmentation</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Enriching the dataset with additional passenger details—such as:</w:t>
      </w:r>
    </w:p>
    <w:p w:rsidR="00866319" w:rsidRPr="00866319" w:rsidRDefault="00866319" w:rsidP="004C3CED">
      <w:pPr>
        <w:numPr>
          <w:ilvl w:val="0"/>
          <w:numId w:val="40"/>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Frequent flyer status</w:t>
      </w:r>
    </w:p>
    <w:p w:rsidR="00866319" w:rsidRPr="00866319" w:rsidRDefault="00866319" w:rsidP="004C3CED">
      <w:pPr>
        <w:numPr>
          <w:ilvl w:val="0"/>
          <w:numId w:val="40"/>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Ticket type and price</w:t>
      </w:r>
    </w:p>
    <w:p w:rsidR="00866319" w:rsidRPr="00866319" w:rsidRDefault="00866319" w:rsidP="004C3CED">
      <w:pPr>
        <w:numPr>
          <w:ilvl w:val="0"/>
          <w:numId w:val="40"/>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Loyalty scores</w:t>
      </w:r>
    </w:p>
    <w:p w:rsidR="00866319" w:rsidRPr="00866319" w:rsidRDefault="00866319" w:rsidP="004C3CED">
      <w:pPr>
        <w:numPr>
          <w:ilvl w:val="0"/>
          <w:numId w:val="40"/>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Country or region</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would allow for </w:t>
      </w:r>
      <w:r w:rsidRPr="00866319">
        <w:rPr>
          <w:rStyle w:val="Strong"/>
          <w:rFonts w:ascii="Times New Roman" w:hAnsi="Times New Roman" w:cs="Times New Roman"/>
          <w:sz w:val="24"/>
          <w:szCs w:val="24"/>
        </w:rPr>
        <w:t>hyper-personalized analysis</w:t>
      </w:r>
      <w:r w:rsidRPr="00866319">
        <w:rPr>
          <w:rFonts w:ascii="Times New Roman" w:hAnsi="Times New Roman" w:cs="Times New Roman"/>
          <w:sz w:val="24"/>
          <w:szCs w:val="24"/>
        </w:rPr>
        <w:t>. Airlines could then design experiences that better cater to different customer personas, enhancing satisfaction and loyalty.</w:t>
      </w:r>
    </w:p>
    <w:p w:rsidR="00866319" w:rsidRPr="00866319" w:rsidRDefault="00866319" w:rsidP="004C3CED">
      <w:pPr>
        <w:pStyle w:val="Heading3"/>
        <w:jc w:val="both"/>
        <w:rPr>
          <w:rFonts w:ascii="Times New Roman" w:hAnsi="Times New Roman" w:cs="Times New Roman"/>
          <w:color w:val="auto"/>
          <w:sz w:val="24"/>
          <w:szCs w:val="24"/>
        </w:rPr>
      </w:pPr>
      <w:r w:rsidRPr="00866319">
        <w:rPr>
          <w:rStyle w:val="Strong"/>
          <w:rFonts w:ascii="Times New Roman" w:hAnsi="Times New Roman" w:cs="Times New Roman"/>
          <w:b/>
          <w:bCs/>
          <w:color w:val="auto"/>
          <w:sz w:val="24"/>
          <w:szCs w:val="24"/>
        </w:rPr>
        <w:t>5. Integration with Business KPIs</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Another powerful extension would be to </w:t>
      </w:r>
      <w:r w:rsidRPr="00866319">
        <w:rPr>
          <w:rStyle w:val="Strong"/>
          <w:rFonts w:ascii="Times New Roman" w:hAnsi="Times New Roman" w:cs="Times New Roman"/>
          <w:sz w:val="24"/>
          <w:szCs w:val="24"/>
        </w:rPr>
        <w:t>link passenger satisfaction with financial and operational metrics</w:t>
      </w:r>
      <w:r w:rsidRPr="00866319">
        <w:rPr>
          <w:rFonts w:ascii="Times New Roman" w:hAnsi="Times New Roman" w:cs="Times New Roman"/>
          <w:sz w:val="24"/>
          <w:szCs w:val="24"/>
        </w:rPr>
        <w:t>, including:</w:t>
      </w:r>
    </w:p>
    <w:p w:rsidR="00866319" w:rsidRPr="00866319" w:rsidRDefault="00866319" w:rsidP="004C3CED">
      <w:pPr>
        <w:numPr>
          <w:ilvl w:val="0"/>
          <w:numId w:val="4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Customer Lifetime Value (CLV)</w:t>
      </w:r>
    </w:p>
    <w:p w:rsidR="00866319" w:rsidRPr="00866319" w:rsidRDefault="00866319" w:rsidP="004C3CED">
      <w:pPr>
        <w:numPr>
          <w:ilvl w:val="0"/>
          <w:numId w:val="4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Repeat purchase behavior</w:t>
      </w:r>
    </w:p>
    <w:p w:rsidR="00866319" w:rsidRPr="00866319" w:rsidRDefault="00866319" w:rsidP="004C3CED">
      <w:pPr>
        <w:numPr>
          <w:ilvl w:val="0"/>
          <w:numId w:val="4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Net Promoter Score (NPS)</w:t>
      </w:r>
    </w:p>
    <w:p w:rsidR="00866319" w:rsidRPr="00866319" w:rsidRDefault="00866319" w:rsidP="004C3CED">
      <w:pPr>
        <w:numPr>
          <w:ilvl w:val="0"/>
          <w:numId w:val="41"/>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Revenue per customer</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This would transform satisfaction analysis from a support function to a </w:t>
      </w:r>
      <w:r w:rsidRPr="00866319">
        <w:rPr>
          <w:rStyle w:val="Strong"/>
          <w:rFonts w:ascii="Times New Roman" w:hAnsi="Times New Roman" w:cs="Times New Roman"/>
          <w:sz w:val="24"/>
          <w:szCs w:val="24"/>
        </w:rPr>
        <w:t>revenue-influencing strategy</w:t>
      </w:r>
      <w:r w:rsidRPr="00866319">
        <w:rPr>
          <w:rFonts w:ascii="Times New Roman" w:hAnsi="Times New Roman" w:cs="Times New Roman"/>
          <w:sz w:val="24"/>
          <w:szCs w:val="24"/>
        </w:rPr>
        <w:t>, helping business teams understand the ROI of service upgrades.</w:t>
      </w:r>
    </w:p>
    <w:p w:rsidR="00866319" w:rsidRPr="00866319" w:rsidRDefault="00866319" w:rsidP="004C3CED">
      <w:pPr>
        <w:pStyle w:val="Heading3"/>
        <w:jc w:val="both"/>
        <w:rPr>
          <w:rFonts w:ascii="Times New Roman" w:hAnsi="Times New Roman" w:cs="Times New Roman"/>
          <w:color w:val="auto"/>
          <w:sz w:val="24"/>
          <w:szCs w:val="24"/>
        </w:rPr>
      </w:pPr>
      <w:r w:rsidRPr="00866319">
        <w:rPr>
          <w:rStyle w:val="Strong"/>
          <w:rFonts w:ascii="Times New Roman" w:hAnsi="Times New Roman" w:cs="Times New Roman"/>
          <w:b/>
          <w:bCs/>
          <w:color w:val="auto"/>
          <w:sz w:val="24"/>
          <w:szCs w:val="24"/>
        </w:rPr>
        <w:t>6. Real-Time Dashboards and Monitoring</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Building </w:t>
      </w:r>
      <w:r w:rsidRPr="00866319">
        <w:rPr>
          <w:rStyle w:val="Strong"/>
          <w:rFonts w:ascii="Times New Roman" w:hAnsi="Times New Roman" w:cs="Times New Roman"/>
          <w:sz w:val="24"/>
          <w:szCs w:val="24"/>
        </w:rPr>
        <w:t>interactive dashboards</w:t>
      </w:r>
      <w:r w:rsidRPr="00866319">
        <w:rPr>
          <w:rFonts w:ascii="Times New Roman" w:hAnsi="Times New Roman" w:cs="Times New Roman"/>
          <w:sz w:val="24"/>
          <w:szCs w:val="24"/>
        </w:rPr>
        <w:t xml:space="preserve"> using tools like:</w:t>
      </w:r>
    </w:p>
    <w:p w:rsidR="00866319" w:rsidRPr="00866319" w:rsidRDefault="00866319" w:rsidP="004C3CED">
      <w:pPr>
        <w:numPr>
          <w:ilvl w:val="0"/>
          <w:numId w:val="42"/>
        </w:numPr>
        <w:spacing w:before="100" w:beforeAutospacing="1" w:after="100" w:afterAutospacing="1" w:line="240" w:lineRule="auto"/>
        <w:jc w:val="both"/>
        <w:rPr>
          <w:rFonts w:ascii="Times New Roman" w:hAnsi="Times New Roman" w:cs="Times New Roman"/>
          <w:sz w:val="24"/>
          <w:szCs w:val="24"/>
        </w:rPr>
      </w:pPr>
      <w:r w:rsidRPr="00866319">
        <w:rPr>
          <w:rStyle w:val="Strong"/>
          <w:rFonts w:ascii="Times New Roman" w:hAnsi="Times New Roman" w:cs="Times New Roman"/>
          <w:sz w:val="24"/>
          <w:szCs w:val="24"/>
        </w:rPr>
        <w:t>Power BI</w:t>
      </w:r>
      <w:r w:rsidRPr="00866319">
        <w:rPr>
          <w:rFonts w:ascii="Times New Roman" w:hAnsi="Times New Roman" w:cs="Times New Roman"/>
          <w:sz w:val="24"/>
          <w:szCs w:val="24"/>
        </w:rPr>
        <w:t xml:space="preserve"> or </w:t>
      </w:r>
      <w:r w:rsidRPr="00866319">
        <w:rPr>
          <w:rStyle w:val="Strong"/>
          <w:rFonts w:ascii="Times New Roman" w:hAnsi="Times New Roman" w:cs="Times New Roman"/>
          <w:sz w:val="24"/>
          <w:szCs w:val="24"/>
        </w:rPr>
        <w:t>Tableau</w:t>
      </w:r>
      <w:r w:rsidRPr="00866319">
        <w:rPr>
          <w:rFonts w:ascii="Times New Roman" w:hAnsi="Times New Roman" w:cs="Times New Roman"/>
          <w:sz w:val="24"/>
          <w:szCs w:val="24"/>
        </w:rPr>
        <w:t>, or</w:t>
      </w:r>
    </w:p>
    <w:p w:rsidR="00866319" w:rsidRPr="00866319" w:rsidRDefault="00866319" w:rsidP="004C3CED">
      <w:pPr>
        <w:numPr>
          <w:ilvl w:val="0"/>
          <w:numId w:val="42"/>
        </w:numPr>
        <w:spacing w:before="100" w:beforeAutospacing="1" w:after="100" w:afterAutospacing="1" w:line="240" w:lineRule="auto"/>
        <w:jc w:val="both"/>
        <w:rPr>
          <w:rFonts w:ascii="Times New Roman" w:hAnsi="Times New Roman" w:cs="Times New Roman"/>
          <w:sz w:val="24"/>
          <w:szCs w:val="24"/>
        </w:rPr>
      </w:pPr>
      <w:r w:rsidRPr="00866319">
        <w:rPr>
          <w:rFonts w:ascii="Times New Roman" w:hAnsi="Times New Roman" w:cs="Times New Roman"/>
          <w:sz w:val="24"/>
          <w:szCs w:val="24"/>
        </w:rPr>
        <w:t xml:space="preserve">Python-based apps with </w:t>
      </w:r>
      <w:proofErr w:type="spellStart"/>
      <w:r w:rsidRPr="00866319">
        <w:rPr>
          <w:rStyle w:val="Strong"/>
          <w:rFonts w:ascii="Times New Roman" w:hAnsi="Times New Roman" w:cs="Times New Roman"/>
          <w:sz w:val="24"/>
          <w:szCs w:val="24"/>
        </w:rPr>
        <w:t>Plotly</w:t>
      </w:r>
      <w:proofErr w:type="spellEnd"/>
      <w:r w:rsidRPr="00866319">
        <w:rPr>
          <w:rStyle w:val="Strong"/>
          <w:rFonts w:ascii="Times New Roman" w:hAnsi="Times New Roman" w:cs="Times New Roman"/>
          <w:sz w:val="24"/>
          <w:szCs w:val="24"/>
        </w:rPr>
        <w:t xml:space="preserve"> Dash</w:t>
      </w:r>
      <w:r w:rsidRPr="00866319">
        <w:rPr>
          <w:rFonts w:ascii="Times New Roman" w:hAnsi="Times New Roman" w:cs="Times New Roman"/>
          <w:sz w:val="24"/>
          <w:szCs w:val="24"/>
        </w:rPr>
        <w:t xml:space="preserve"> or </w:t>
      </w:r>
      <w:proofErr w:type="spellStart"/>
      <w:r w:rsidRPr="00866319">
        <w:rPr>
          <w:rStyle w:val="Strong"/>
          <w:rFonts w:ascii="Times New Roman" w:hAnsi="Times New Roman" w:cs="Times New Roman"/>
          <w:sz w:val="24"/>
          <w:szCs w:val="24"/>
        </w:rPr>
        <w:t>Streamlit</w:t>
      </w:r>
      <w:proofErr w:type="spellEnd"/>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could enable real-time monitoring of passenger sentiment. Airline operations teams could act on dissatisfaction signals as they emerge—ensuring faster issue resolution and improved customer experience.</w:t>
      </w:r>
    </w:p>
    <w:p w:rsidR="00866319" w:rsidRPr="00866319" w:rsidRDefault="00866319" w:rsidP="004C3CED">
      <w:pPr>
        <w:pStyle w:val="Heading3"/>
        <w:jc w:val="both"/>
        <w:rPr>
          <w:rFonts w:ascii="Times New Roman" w:hAnsi="Times New Roman" w:cs="Times New Roman"/>
          <w:color w:val="auto"/>
          <w:sz w:val="24"/>
          <w:szCs w:val="24"/>
        </w:rPr>
      </w:pPr>
      <w:r w:rsidRPr="00866319">
        <w:rPr>
          <w:rStyle w:val="Strong"/>
          <w:rFonts w:ascii="Times New Roman" w:hAnsi="Times New Roman" w:cs="Times New Roman"/>
          <w:b/>
          <w:bCs/>
          <w:color w:val="auto"/>
          <w:sz w:val="24"/>
          <w:szCs w:val="24"/>
        </w:rPr>
        <w:t>Conclusion of Scope</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The future potential of this project lies in </w:t>
      </w:r>
      <w:r w:rsidRPr="00866319">
        <w:rPr>
          <w:rStyle w:val="Strong"/>
          <w:rFonts w:ascii="Times New Roman" w:hAnsi="Times New Roman" w:cs="Times New Roman"/>
          <w:sz w:val="24"/>
          <w:szCs w:val="24"/>
        </w:rPr>
        <w:t>scaling beyond exploration into prediction, personalization, and automation</w:t>
      </w:r>
      <w:r w:rsidRPr="00866319">
        <w:rPr>
          <w:rFonts w:ascii="Times New Roman" w:hAnsi="Times New Roman" w:cs="Times New Roman"/>
          <w:sz w:val="24"/>
          <w:szCs w:val="24"/>
        </w:rPr>
        <w:t xml:space="preserve">. Integrating analytics with airline operations can help </w:t>
      </w:r>
      <w:r w:rsidRPr="00866319">
        <w:rPr>
          <w:rFonts w:ascii="Times New Roman" w:hAnsi="Times New Roman" w:cs="Times New Roman"/>
          <w:sz w:val="24"/>
          <w:szCs w:val="24"/>
        </w:rPr>
        <w:lastRenderedPageBreak/>
        <w:t xml:space="preserve">create a </w:t>
      </w:r>
      <w:r w:rsidRPr="00866319">
        <w:rPr>
          <w:rStyle w:val="Strong"/>
          <w:rFonts w:ascii="Times New Roman" w:hAnsi="Times New Roman" w:cs="Times New Roman"/>
          <w:sz w:val="24"/>
          <w:szCs w:val="24"/>
        </w:rPr>
        <w:t>customer-centric, data-informed environment</w:t>
      </w:r>
      <w:r w:rsidRPr="00866319">
        <w:rPr>
          <w:rFonts w:ascii="Times New Roman" w:hAnsi="Times New Roman" w:cs="Times New Roman"/>
          <w:sz w:val="24"/>
          <w:szCs w:val="24"/>
        </w:rPr>
        <w:t xml:space="preserve"> that supports loyalty, satisfaction, and operational excellence. As the airline industry grows more competitive, those who </w:t>
      </w:r>
      <w:r w:rsidRPr="00866319">
        <w:rPr>
          <w:rStyle w:val="Strong"/>
          <w:rFonts w:ascii="Times New Roman" w:hAnsi="Times New Roman" w:cs="Times New Roman"/>
          <w:sz w:val="24"/>
          <w:szCs w:val="24"/>
        </w:rPr>
        <w:t>listen to their data</w:t>
      </w:r>
      <w:r w:rsidRPr="00866319">
        <w:rPr>
          <w:rFonts w:ascii="Times New Roman" w:hAnsi="Times New Roman" w:cs="Times New Roman"/>
          <w:sz w:val="24"/>
          <w:szCs w:val="24"/>
        </w:rPr>
        <w:t xml:space="preserve"> will gain a lasting advantage.</w:t>
      </w:r>
    </w:p>
    <w:p w:rsidR="00FC23CB" w:rsidRPr="00866319" w:rsidRDefault="00FC23CB" w:rsidP="004C3CED">
      <w:pPr>
        <w:jc w:val="both"/>
        <w:rPr>
          <w:rFonts w:ascii="Times New Roman" w:hAnsi="Times New Roman" w:cs="Times New Roman"/>
          <w:sz w:val="24"/>
          <w:szCs w:val="24"/>
        </w:rPr>
      </w:pPr>
    </w:p>
    <w:p w:rsidR="00FC23CB" w:rsidRPr="00866319" w:rsidRDefault="00FC23CB" w:rsidP="004C3CED">
      <w:pPr>
        <w:jc w:val="both"/>
        <w:rPr>
          <w:rFonts w:ascii="Times New Roman" w:hAnsi="Times New Roman" w:cs="Times New Roman"/>
          <w:sz w:val="24"/>
          <w:szCs w:val="24"/>
        </w:rPr>
      </w:pPr>
    </w:p>
    <w:p w:rsidR="00FC23CB" w:rsidRPr="00866319" w:rsidRDefault="00FC23CB" w:rsidP="004C3CED">
      <w:pPr>
        <w:jc w:val="both"/>
        <w:rPr>
          <w:rFonts w:ascii="Times New Roman" w:hAnsi="Times New Roman" w:cs="Times New Roman"/>
          <w:sz w:val="24"/>
          <w:szCs w:val="24"/>
        </w:rPr>
      </w:pPr>
    </w:p>
    <w:p w:rsidR="00866319" w:rsidRPr="00866319" w:rsidRDefault="00866319" w:rsidP="004C3CED">
      <w:pPr>
        <w:jc w:val="both"/>
        <w:rPr>
          <w:rFonts w:ascii="Times New Roman" w:eastAsiaTheme="majorEastAsia" w:hAnsi="Times New Roman" w:cs="Times New Roman"/>
          <w:b/>
          <w:bCs/>
          <w:sz w:val="24"/>
          <w:szCs w:val="24"/>
        </w:rPr>
      </w:pPr>
      <w:bookmarkStart w:id="10" w:name="_GoBack"/>
      <w:bookmarkEnd w:id="10"/>
      <w:r w:rsidRPr="00866319">
        <w:rPr>
          <w:rFonts w:ascii="Times New Roman" w:hAnsi="Times New Roman" w:cs="Times New Roman"/>
          <w:sz w:val="24"/>
          <w:szCs w:val="24"/>
        </w:rPr>
        <w:br w:type="page"/>
      </w:r>
    </w:p>
    <w:p w:rsidR="00F9019F" w:rsidRPr="00FC36AC" w:rsidRDefault="00F9019F" w:rsidP="004C3CED">
      <w:pPr>
        <w:pStyle w:val="Heading1"/>
        <w:jc w:val="both"/>
        <w:rPr>
          <w:rFonts w:ascii="Times New Roman" w:hAnsi="Times New Roman" w:cs="Times New Roman"/>
          <w:color w:val="auto"/>
        </w:rPr>
      </w:pPr>
      <w:bookmarkStart w:id="11" w:name="_7._References"/>
      <w:bookmarkEnd w:id="11"/>
      <w:r w:rsidRPr="00FC36AC">
        <w:rPr>
          <w:rFonts w:ascii="Times New Roman" w:hAnsi="Times New Roman" w:cs="Times New Roman"/>
          <w:color w:val="auto"/>
        </w:rPr>
        <w:lastRenderedPageBreak/>
        <w:t>7. References</w:t>
      </w:r>
    </w:p>
    <w:p w:rsidR="00DD3355" w:rsidRPr="00866319" w:rsidRDefault="00DD3355" w:rsidP="004C3CED">
      <w:pPr>
        <w:jc w:val="both"/>
        <w:rPr>
          <w:rFonts w:ascii="Times New Roman" w:hAnsi="Times New Roman" w:cs="Times New Roman"/>
          <w:sz w:val="24"/>
          <w:szCs w:val="24"/>
        </w:rPr>
      </w:pP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[1] Maven Analytics, “Airline Passenger Satisfaction Dataset,” </w:t>
      </w:r>
      <w:r w:rsidRPr="00866319">
        <w:rPr>
          <w:rStyle w:val="Emphasis"/>
          <w:rFonts w:ascii="Times New Roman" w:hAnsi="Times New Roman" w:cs="Times New Roman"/>
          <w:sz w:val="24"/>
          <w:szCs w:val="24"/>
        </w:rPr>
        <w:t>Maven Analytics Data Playground</w:t>
      </w:r>
      <w:r w:rsidRPr="00866319">
        <w:rPr>
          <w:rFonts w:ascii="Times New Roman" w:hAnsi="Times New Roman" w:cs="Times New Roman"/>
          <w:sz w:val="24"/>
          <w:szCs w:val="24"/>
        </w:rPr>
        <w:t>, [Online]. Available</w:t>
      </w:r>
      <w:r w:rsidRPr="00FC36AC">
        <w:rPr>
          <w:rFonts w:ascii="Times New Roman" w:hAnsi="Times New Roman" w:cs="Times New Roman"/>
          <w:color w:val="365F91" w:themeColor="accent1" w:themeShade="BF"/>
          <w:sz w:val="24"/>
          <w:szCs w:val="24"/>
        </w:rPr>
        <w:t xml:space="preserve">: </w:t>
      </w:r>
      <w:hyperlink r:id="rId38" w:tgtFrame="_new" w:history="1">
        <w:r w:rsidRPr="00FC36AC">
          <w:rPr>
            <w:rStyle w:val="Hyperlink"/>
            <w:rFonts w:ascii="Times New Roman" w:hAnsi="Times New Roman" w:cs="Times New Roman"/>
            <w:color w:val="365F91" w:themeColor="accent1" w:themeShade="BF"/>
            <w:sz w:val="24"/>
            <w:szCs w:val="24"/>
          </w:rPr>
          <w:t>https://mavenanalytics.io/data-playground?page=9&amp;pageSize=5</w:t>
        </w:r>
      </w:hyperlink>
      <w:r w:rsidRPr="00866319">
        <w:rPr>
          <w:rFonts w:ascii="Times New Roman" w:hAnsi="Times New Roman" w:cs="Times New Roman"/>
          <w:sz w:val="24"/>
          <w:szCs w:val="24"/>
        </w:rPr>
        <w:t>. [Accessed: Apr. 9, 2025].</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[2] W. McKinney, </w:t>
      </w:r>
      <w:r w:rsidRPr="00866319">
        <w:rPr>
          <w:rStyle w:val="Emphasis"/>
          <w:rFonts w:ascii="Times New Roman" w:hAnsi="Times New Roman" w:cs="Times New Roman"/>
          <w:sz w:val="24"/>
          <w:szCs w:val="24"/>
        </w:rPr>
        <w:t xml:space="preserve">Python for Data Analysis: Data Wrangling with Pandas, </w:t>
      </w:r>
      <w:proofErr w:type="spellStart"/>
      <w:r w:rsidRPr="00866319">
        <w:rPr>
          <w:rStyle w:val="Emphasis"/>
          <w:rFonts w:ascii="Times New Roman" w:hAnsi="Times New Roman" w:cs="Times New Roman"/>
          <w:sz w:val="24"/>
          <w:szCs w:val="24"/>
        </w:rPr>
        <w:t>NumPy</w:t>
      </w:r>
      <w:proofErr w:type="spellEnd"/>
      <w:r w:rsidRPr="00866319">
        <w:rPr>
          <w:rStyle w:val="Emphasis"/>
          <w:rFonts w:ascii="Times New Roman" w:hAnsi="Times New Roman" w:cs="Times New Roman"/>
          <w:sz w:val="24"/>
          <w:szCs w:val="24"/>
        </w:rPr>
        <w:t xml:space="preserve">, and </w:t>
      </w:r>
      <w:proofErr w:type="spellStart"/>
      <w:r w:rsidRPr="00866319">
        <w:rPr>
          <w:rStyle w:val="Emphasis"/>
          <w:rFonts w:ascii="Times New Roman" w:hAnsi="Times New Roman" w:cs="Times New Roman"/>
          <w:sz w:val="24"/>
          <w:szCs w:val="24"/>
        </w:rPr>
        <w:t>IPython</w:t>
      </w:r>
      <w:proofErr w:type="spellEnd"/>
      <w:r w:rsidRPr="00866319">
        <w:rPr>
          <w:rFonts w:ascii="Times New Roman" w:hAnsi="Times New Roman" w:cs="Times New Roman"/>
          <w:sz w:val="24"/>
          <w:szCs w:val="24"/>
        </w:rPr>
        <w:t>, 2nd ed. Sebastopol, CA, USA: O’Reilly Media, 2017.</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[3] M. Waskom, “</w:t>
      </w:r>
      <w:proofErr w:type="spellStart"/>
      <w:r w:rsidRPr="00866319">
        <w:rPr>
          <w:rFonts w:ascii="Times New Roman" w:hAnsi="Times New Roman" w:cs="Times New Roman"/>
          <w:sz w:val="24"/>
          <w:szCs w:val="24"/>
        </w:rPr>
        <w:t>Seaborn</w:t>
      </w:r>
      <w:proofErr w:type="spellEnd"/>
      <w:r w:rsidRPr="00866319">
        <w:rPr>
          <w:rFonts w:ascii="Times New Roman" w:hAnsi="Times New Roman" w:cs="Times New Roman"/>
          <w:sz w:val="24"/>
          <w:szCs w:val="24"/>
        </w:rPr>
        <w:t xml:space="preserve">: Statistical Data Visualization,” [Online]. Available: </w:t>
      </w:r>
      <w:hyperlink r:id="rId39" w:tgtFrame="_new" w:history="1">
        <w:r w:rsidRPr="00FC36AC">
          <w:rPr>
            <w:rStyle w:val="Hyperlink"/>
            <w:rFonts w:ascii="Times New Roman" w:hAnsi="Times New Roman" w:cs="Times New Roman"/>
            <w:color w:val="365F91" w:themeColor="accent1" w:themeShade="BF"/>
            <w:sz w:val="24"/>
            <w:szCs w:val="24"/>
          </w:rPr>
          <w:t>https://seaborn.pydata.org/</w:t>
        </w:r>
      </w:hyperlink>
      <w:r w:rsidRPr="00866319">
        <w:rPr>
          <w:rFonts w:ascii="Times New Roman" w:hAnsi="Times New Roman" w:cs="Times New Roman"/>
          <w:sz w:val="24"/>
          <w:szCs w:val="24"/>
        </w:rPr>
        <w:t>. [Accessed: Apr. 9, 2025].</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[4] J. D. Hunter, “</w:t>
      </w:r>
      <w:proofErr w:type="spellStart"/>
      <w:r w:rsidRPr="00866319">
        <w:rPr>
          <w:rFonts w:ascii="Times New Roman" w:hAnsi="Times New Roman" w:cs="Times New Roman"/>
          <w:sz w:val="24"/>
          <w:szCs w:val="24"/>
        </w:rPr>
        <w:t>Matplotlib</w:t>
      </w:r>
      <w:proofErr w:type="spellEnd"/>
      <w:r w:rsidRPr="00866319">
        <w:rPr>
          <w:rFonts w:ascii="Times New Roman" w:hAnsi="Times New Roman" w:cs="Times New Roman"/>
          <w:sz w:val="24"/>
          <w:szCs w:val="24"/>
        </w:rPr>
        <w:t xml:space="preserve">: A 2D Graphics Environment,” </w:t>
      </w:r>
      <w:r w:rsidRPr="00866319">
        <w:rPr>
          <w:rStyle w:val="Emphasis"/>
          <w:rFonts w:ascii="Times New Roman" w:hAnsi="Times New Roman" w:cs="Times New Roman"/>
          <w:sz w:val="24"/>
          <w:szCs w:val="24"/>
        </w:rPr>
        <w:t>Computing in Science &amp; Engineering</w:t>
      </w:r>
      <w:r w:rsidRPr="00866319">
        <w:rPr>
          <w:rFonts w:ascii="Times New Roman" w:hAnsi="Times New Roman" w:cs="Times New Roman"/>
          <w:sz w:val="24"/>
          <w:szCs w:val="24"/>
        </w:rPr>
        <w:t>, vol. 9, no. 3, pp. 90–95, May–June 2007.</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[5] The Pandas Development Team, “Pandas: Powerful Python Data Analysis Toolkit,” [Online]. Available: </w:t>
      </w:r>
      <w:hyperlink r:id="rId40" w:tgtFrame="_new" w:history="1">
        <w:r w:rsidRPr="00FC36AC">
          <w:rPr>
            <w:rStyle w:val="Hyperlink"/>
            <w:rFonts w:ascii="Times New Roman" w:hAnsi="Times New Roman" w:cs="Times New Roman"/>
            <w:color w:val="365F91" w:themeColor="accent1" w:themeShade="BF"/>
            <w:sz w:val="24"/>
            <w:szCs w:val="24"/>
          </w:rPr>
          <w:t>https://pandas.pydata.org/</w:t>
        </w:r>
      </w:hyperlink>
      <w:r w:rsidRPr="00866319">
        <w:rPr>
          <w:rFonts w:ascii="Times New Roman" w:hAnsi="Times New Roman" w:cs="Times New Roman"/>
          <w:sz w:val="24"/>
          <w:szCs w:val="24"/>
        </w:rPr>
        <w:t>. [Accessed: Apr. 9, 2025].</w:t>
      </w:r>
    </w:p>
    <w:p w:rsidR="00866319" w:rsidRPr="00866319" w:rsidRDefault="00866319"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 xml:space="preserve">[6] </w:t>
      </w:r>
      <w:proofErr w:type="spellStart"/>
      <w:r w:rsidRPr="00866319">
        <w:rPr>
          <w:rFonts w:ascii="Times New Roman" w:hAnsi="Times New Roman" w:cs="Times New Roman"/>
          <w:sz w:val="24"/>
          <w:szCs w:val="24"/>
        </w:rPr>
        <w:t>NumPy</w:t>
      </w:r>
      <w:proofErr w:type="spellEnd"/>
      <w:r w:rsidRPr="00866319">
        <w:rPr>
          <w:rFonts w:ascii="Times New Roman" w:hAnsi="Times New Roman" w:cs="Times New Roman"/>
          <w:sz w:val="24"/>
          <w:szCs w:val="24"/>
        </w:rPr>
        <w:t xml:space="preserve"> Developers, “</w:t>
      </w:r>
      <w:proofErr w:type="spellStart"/>
      <w:r w:rsidRPr="00866319">
        <w:rPr>
          <w:rFonts w:ascii="Times New Roman" w:hAnsi="Times New Roman" w:cs="Times New Roman"/>
          <w:sz w:val="24"/>
          <w:szCs w:val="24"/>
        </w:rPr>
        <w:t>NumPy</w:t>
      </w:r>
      <w:proofErr w:type="spellEnd"/>
      <w:r w:rsidRPr="00866319">
        <w:rPr>
          <w:rFonts w:ascii="Times New Roman" w:hAnsi="Times New Roman" w:cs="Times New Roman"/>
          <w:sz w:val="24"/>
          <w:szCs w:val="24"/>
        </w:rPr>
        <w:t xml:space="preserve">,” [Online]. Available: </w:t>
      </w:r>
      <w:hyperlink r:id="rId41" w:tgtFrame="_new" w:history="1">
        <w:r w:rsidRPr="00FC36AC">
          <w:rPr>
            <w:rStyle w:val="Hyperlink"/>
            <w:rFonts w:ascii="Times New Roman" w:hAnsi="Times New Roman" w:cs="Times New Roman"/>
            <w:color w:val="365F91" w:themeColor="accent1" w:themeShade="BF"/>
            <w:sz w:val="24"/>
            <w:szCs w:val="24"/>
          </w:rPr>
          <w:t>https://numpy.org/</w:t>
        </w:r>
      </w:hyperlink>
      <w:r w:rsidRPr="00866319">
        <w:rPr>
          <w:rFonts w:ascii="Times New Roman" w:hAnsi="Times New Roman" w:cs="Times New Roman"/>
          <w:sz w:val="24"/>
          <w:szCs w:val="24"/>
        </w:rPr>
        <w:t>. [Accessed: Apr. 9, 2025].</w:t>
      </w:r>
    </w:p>
    <w:p w:rsidR="00DD3355" w:rsidRPr="002F3AB2" w:rsidRDefault="00DD3355" w:rsidP="004C3CED">
      <w:pPr>
        <w:jc w:val="both"/>
        <w:rPr>
          <w:rFonts w:ascii="Times New Roman" w:hAnsi="Times New Roman" w:cs="Times New Roman"/>
          <w:sz w:val="24"/>
          <w:szCs w:val="24"/>
        </w:rPr>
      </w:pPr>
    </w:p>
    <w:sectPr w:rsidR="00DD3355" w:rsidRPr="002F3AB2" w:rsidSect="00AB5266">
      <w:footerReference w:type="default" r:id="rId42"/>
      <w:pgSz w:w="12240" w:h="15840"/>
      <w:pgMar w:top="1440" w:right="180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D02" w:rsidRDefault="00BD7D02" w:rsidP="00A02133">
      <w:pPr>
        <w:spacing w:after="0" w:line="240" w:lineRule="auto"/>
      </w:pPr>
      <w:r>
        <w:separator/>
      </w:r>
    </w:p>
  </w:endnote>
  <w:endnote w:type="continuationSeparator" w:id="0">
    <w:p w:rsidR="00BD7D02" w:rsidRDefault="00BD7D02" w:rsidP="00A02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097775"/>
      <w:docPartObj>
        <w:docPartGallery w:val="Page Numbers (Bottom of Page)"/>
        <w:docPartUnique/>
      </w:docPartObj>
    </w:sdtPr>
    <w:sdtEndPr>
      <w:rPr>
        <w:noProof/>
      </w:rPr>
    </w:sdtEndPr>
    <w:sdtContent>
      <w:p w:rsidR="00AB5266" w:rsidRDefault="007F5005">
        <w:pPr>
          <w:pStyle w:val="Footer"/>
          <w:jc w:val="right"/>
        </w:pPr>
        <w:r>
          <w:fldChar w:fldCharType="begin"/>
        </w:r>
        <w:r>
          <w:instrText xml:space="preserve"> PAGE  \* Arabic  \* MERGEFORMAT </w:instrText>
        </w:r>
        <w:r>
          <w:fldChar w:fldCharType="separate"/>
        </w:r>
        <w:r w:rsidR="005F710D">
          <w:rPr>
            <w:noProof/>
          </w:rPr>
          <w:t>32</w:t>
        </w:r>
        <w:r>
          <w:fldChar w:fldCharType="end"/>
        </w:r>
      </w:p>
    </w:sdtContent>
  </w:sdt>
  <w:p w:rsidR="00AB5266" w:rsidRDefault="00AB52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D02" w:rsidRDefault="00BD7D02" w:rsidP="00A02133">
      <w:pPr>
        <w:spacing w:after="0" w:line="240" w:lineRule="auto"/>
      </w:pPr>
      <w:r>
        <w:separator/>
      </w:r>
    </w:p>
  </w:footnote>
  <w:footnote w:type="continuationSeparator" w:id="0">
    <w:p w:rsidR="00BD7D02" w:rsidRDefault="00BD7D02" w:rsidP="00A02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A55398"/>
    <w:multiLevelType w:val="multilevel"/>
    <w:tmpl w:val="5A9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A5542B"/>
    <w:multiLevelType w:val="multilevel"/>
    <w:tmpl w:val="7ACA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22E66"/>
    <w:multiLevelType w:val="multilevel"/>
    <w:tmpl w:val="6714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57D4D"/>
    <w:multiLevelType w:val="multilevel"/>
    <w:tmpl w:val="8C0E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06633"/>
    <w:multiLevelType w:val="multilevel"/>
    <w:tmpl w:val="12A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C0214"/>
    <w:multiLevelType w:val="multilevel"/>
    <w:tmpl w:val="CF9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914A2"/>
    <w:multiLevelType w:val="multilevel"/>
    <w:tmpl w:val="79F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D7D7E"/>
    <w:multiLevelType w:val="multilevel"/>
    <w:tmpl w:val="1E48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55CB6"/>
    <w:multiLevelType w:val="multilevel"/>
    <w:tmpl w:val="FA56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110B0"/>
    <w:multiLevelType w:val="multilevel"/>
    <w:tmpl w:val="DC50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11D4C"/>
    <w:multiLevelType w:val="multilevel"/>
    <w:tmpl w:val="4980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72406"/>
    <w:multiLevelType w:val="multilevel"/>
    <w:tmpl w:val="460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065FE"/>
    <w:multiLevelType w:val="multilevel"/>
    <w:tmpl w:val="01B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46F9D"/>
    <w:multiLevelType w:val="multilevel"/>
    <w:tmpl w:val="4A3A2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35D90"/>
    <w:multiLevelType w:val="multilevel"/>
    <w:tmpl w:val="6BC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55CFD"/>
    <w:multiLevelType w:val="multilevel"/>
    <w:tmpl w:val="3BA8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927A6"/>
    <w:multiLevelType w:val="multilevel"/>
    <w:tmpl w:val="73F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364D74"/>
    <w:multiLevelType w:val="multilevel"/>
    <w:tmpl w:val="292C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C34E47"/>
    <w:multiLevelType w:val="multilevel"/>
    <w:tmpl w:val="806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A51A0"/>
    <w:multiLevelType w:val="multilevel"/>
    <w:tmpl w:val="561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23D82"/>
    <w:multiLevelType w:val="multilevel"/>
    <w:tmpl w:val="BABE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3314C"/>
    <w:multiLevelType w:val="multilevel"/>
    <w:tmpl w:val="E53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66B7A"/>
    <w:multiLevelType w:val="multilevel"/>
    <w:tmpl w:val="D32A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FB7BEF"/>
    <w:multiLevelType w:val="multilevel"/>
    <w:tmpl w:val="A3D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F4040"/>
    <w:multiLevelType w:val="multilevel"/>
    <w:tmpl w:val="2208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53FAD"/>
    <w:multiLevelType w:val="multilevel"/>
    <w:tmpl w:val="0FC4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B7916"/>
    <w:multiLevelType w:val="multilevel"/>
    <w:tmpl w:val="108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84FF7"/>
    <w:multiLevelType w:val="multilevel"/>
    <w:tmpl w:val="FB2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4298B"/>
    <w:multiLevelType w:val="multilevel"/>
    <w:tmpl w:val="CF9A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501FD6"/>
    <w:multiLevelType w:val="multilevel"/>
    <w:tmpl w:val="23D0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2715D9"/>
    <w:multiLevelType w:val="multilevel"/>
    <w:tmpl w:val="C3B6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643AA"/>
    <w:multiLevelType w:val="multilevel"/>
    <w:tmpl w:val="40F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C5A71"/>
    <w:multiLevelType w:val="multilevel"/>
    <w:tmpl w:val="EDBA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6D41CE"/>
    <w:multiLevelType w:val="multilevel"/>
    <w:tmpl w:val="8218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600C6F"/>
    <w:multiLevelType w:val="multilevel"/>
    <w:tmpl w:val="52D2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324F20"/>
    <w:multiLevelType w:val="multilevel"/>
    <w:tmpl w:val="69E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8"/>
  </w:num>
  <w:num w:numId="8">
    <w:abstractNumId w:val="41"/>
  </w:num>
  <w:num w:numId="9">
    <w:abstractNumId w:val="32"/>
  </w:num>
  <w:num w:numId="10">
    <w:abstractNumId w:val="8"/>
  </w:num>
  <w:num w:numId="11">
    <w:abstractNumId w:val="31"/>
  </w:num>
  <w:num w:numId="12">
    <w:abstractNumId w:val="20"/>
  </w:num>
  <w:num w:numId="13">
    <w:abstractNumId w:val="38"/>
  </w:num>
  <w:num w:numId="14">
    <w:abstractNumId w:val="37"/>
  </w:num>
  <w:num w:numId="15">
    <w:abstractNumId w:val="7"/>
  </w:num>
  <w:num w:numId="16">
    <w:abstractNumId w:val="14"/>
  </w:num>
  <w:num w:numId="17">
    <w:abstractNumId w:val="18"/>
  </w:num>
  <w:num w:numId="18">
    <w:abstractNumId w:val="27"/>
  </w:num>
  <w:num w:numId="19">
    <w:abstractNumId w:val="11"/>
  </w:num>
  <w:num w:numId="20">
    <w:abstractNumId w:val="9"/>
  </w:num>
  <w:num w:numId="21">
    <w:abstractNumId w:val="15"/>
  </w:num>
  <w:num w:numId="22">
    <w:abstractNumId w:val="39"/>
  </w:num>
  <w:num w:numId="23">
    <w:abstractNumId w:val="19"/>
  </w:num>
  <w:num w:numId="24">
    <w:abstractNumId w:val="33"/>
  </w:num>
  <w:num w:numId="25">
    <w:abstractNumId w:val="30"/>
  </w:num>
  <w:num w:numId="26">
    <w:abstractNumId w:val="36"/>
  </w:num>
  <w:num w:numId="27">
    <w:abstractNumId w:val="23"/>
  </w:num>
  <w:num w:numId="28">
    <w:abstractNumId w:val="21"/>
  </w:num>
  <w:num w:numId="29">
    <w:abstractNumId w:val="12"/>
  </w:num>
  <w:num w:numId="30">
    <w:abstractNumId w:val="16"/>
  </w:num>
  <w:num w:numId="31">
    <w:abstractNumId w:val="10"/>
  </w:num>
  <w:num w:numId="32">
    <w:abstractNumId w:val="22"/>
  </w:num>
  <w:num w:numId="33">
    <w:abstractNumId w:val="24"/>
  </w:num>
  <w:num w:numId="34">
    <w:abstractNumId w:val="13"/>
  </w:num>
  <w:num w:numId="35">
    <w:abstractNumId w:val="26"/>
  </w:num>
  <w:num w:numId="36">
    <w:abstractNumId w:val="6"/>
  </w:num>
  <w:num w:numId="37">
    <w:abstractNumId w:val="34"/>
  </w:num>
  <w:num w:numId="38">
    <w:abstractNumId w:val="17"/>
  </w:num>
  <w:num w:numId="39">
    <w:abstractNumId w:val="25"/>
  </w:num>
  <w:num w:numId="40">
    <w:abstractNumId w:val="35"/>
  </w:num>
  <w:num w:numId="41">
    <w:abstractNumId w:val="40"/>
  </w:num>
  <w:num w:numId="42">
    <w:abstractNumId w:val="2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36AE"/>
    <w:rsid w:val="0006063C"/>
    <w:rsid w:val="00081C01"/>
    <w:rsid w:val="00136351"/>
    <w:rsid w:val="0015074B"/>
    <w:rsid w:val="00171589"/>
    <w:rsid w:val="001960E8"/>
    <w:rsid w:val="001B705E"/>
    <w:rsid w:val="001D16A3"/>
    <w:rsid w:val="001F3D75"/>
    <w:rsid w:val="001F6BC1"/>
    <w:rsid w:val="0021637B"/>
    <w:rsid w:val="00241ECC"/>
    <w:rsid w:val="002468E7"/>
    <w:rsid w:val="00274E59"/>
    <w:rsid w:val="0029639D"/>
    <w:rsid w:val="002E102B"/>
    <w:rsid w:val="002F3AB2"/>
    <w:rsid w:val="00301323"/>
    <w:rsid w:val="00306633"/>
    <w:rsid w:val="00310104"/>
    <w:rsid w:val="00326F90"/>
    <w:rsid w:val="0036424B"/>
    <w:rsid w:val="003666C9"/>
    <w:rsid w:val="00380309"/>
    <w:rsid w:val="003A7654"/>
    <w:rsid w:val="003B0535"/>
    <w:rsid w:val="003B27FE"/>
    <w:rsid w:val="003C6748"/>
    <w:rsid w:val="003E60B0"/>
    <w:rsid w:val="00451B3B"/>
    <w:rsid w:val="00474F2C"/>
    <w:rsid w:val="00486DE5"/>
    <w:rsid w:val="004B6945"/>
    <w:rsid w:val="004C3CED"/>
    <w:rsid w:val="004D1A18"/>
    <w:rsid w:val="005401CD"/>
    <w:rsid w:val="005F710D"/>
    <w:rsid w:val="00645906"/>
    <w:rsid w:val="0078304E"/>
    <w:rsid w:val="007A0CC2"/>
    <w:rsid w:val="007A324C"/>
    <w:rsid w:val="007F417C"/>
    <w:rsid w:val="007F5005"/>
    <w:rsid w:val="008112F7"/>
    <w:rsid w:val="00866319"/>
    <w:rsid w:val="00867E25"/>
    <w:rsid w:val="008966FE"/>
    <w:rsid w:val="00931D1A"/>
    <w:rsid w:val="00955FF6"/>
    <w:rsid w:val="00A02133"/>
    <w:rsid w:val="00A6537F"/>
    <w:rsid w:val="00AA1D8D"/>
    <w:rsid w:val="00AB5266"/>
    <w:rsid w:val="00AB63ED"/>
    <w:rsid w:val="00AD4C66"/>
    <w:rsid w:val="00AF15E3"/>
    <w:rsid w:val="00B47730"/>
    <w:rsid w:val="00B65F65"/>
    <w:rsid w:val="00BD7D02"/>
    <w:rsid w:val="00BE1AAB"/>
    <w:rsid w:val="00BF5E82"/>
    <w:rsid w:val="00BF7BBC"/>
    <w:rsid w:val="00CA74AA"/>
    <w:rsid w:val="00CB0664"/>
    <w:rsid w:val="00CE0C77"/>
    <w:rsid w:val="00D152E6"/>
    <w:rsid w:val="00D21519"/>
    <w:rsid w:val="00D30E6F"/>
    <w:rsid w:val="00D32891"/>
    <w:rsid w:val="00D547E8"/>
    <w:rsid w:val="00D56F2D"/>
    <w:rsid w:val="00DB289C"/>
    <w:rsid w:val="00DC6B52"/>
    <w:rsid w:val="00DD3355"/>
    <w:rsid w:val="00E76024"/>
    <w:rsid w:val="00E82185"/>
    <w:rsid w:val="00E87294"/>
    <w:rsid w:val="00EA4430"/>
    <w:rsid w:val="00EB4DD9"/>
    <w:rsid w:val="00EF76A4"/>
    <w:rsid w:val="00EF79BC"/>
    <w:rsid w:val="00F04E2B"/>
    <w:rsid w:val="00F335CC"/>
    <w:rsid w:val="00F74A87"/>
    <w:rsid w:val="00F9019F"/>
    <w:rsid w:val="00FA0094"/>
    <w:rsid w:val="00FA3AE4"/>
    <w:rsid w:val="00FA3E9E"/>
    <w:rsid w:val="00FC23CB"/>
    <w:rsid w:val="00FC36AC"/>
    <w:rsid w:val="00FC693F"/>
    <w:rsid w:val="00FD78DB"/>
    <w:rsid w:val="00FE1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8FE7DD"/>
  <w14:defaultImageDpi w14:val="300"/>
  <w15:docId w15:val="{FAD5D447-DD0D-4A28-B981-0297AFAF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C0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D21519"/>
    <w:rPr>
      <w:rFonts w:ascii="Courier New" w:eastAsia="Times New Roman" w:hAnsi="Courier New" w:cs="Courier New"/>
      <w:sz w:val="20"/>
      <w:szCs w:val="20"/>
    </w:rPr>
  </w:style>
  <w:style w:type="character" w:styleId="Hyperlink">
    <w:name w:val="Hyperlink"/>
    <w:basedOn w:val="DefaultParagraphFont"/>
    <w:uiPriority w:val="99"/>
    <w:unhideWhenUsed/>
    <w:rsid w:val="003A7654"/>
    <w:rPr>
      <w:color w:val="0000FF"/>
      <w:u w:val="single"/>
    </w:rPr>
  </w:style>
  <w:style w:type="character" w:styleId="FollowedHyperlink">
    <w:name w:val="FollowedHyperlink"/>
    <w:basedOn w:val="DefaultParagraphFont"/>
    <w:uiPriority w:val="99"/>
    <w:semiHidden/>
    <w:unhideWhenUsed/>
    <w:rsid w:val="003A7654"/>
    <w:rPr>
      <w:color w:val="800080" w:themeColor="followedHyperlink"/>
      <w:u w:val="single"/>
    </w:rPr>
  </w:style>
  <w:style w:type="paragraph" w:styleId="HTMLPreformatted">
    <w:name w:val="HTML Preformatted"/>
    <w:basedOn w:val="Normal"/>
    <w:link w:val="HTMLPreformattedChar"/>
    <w:uiPriority w:val="99"/>
    <w:unhideWhenUsed/>
    <w:rsid w:val="001F6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F6BC1"/>
    <w:rPr>
      <w:rFonts w:ascii="Courier New" w:eastAsia="Times New Roman" w:hAnsi="Courier New" w:cs="Courier New"/>
      <w:sz w:val="20"/>
      <w:szCs w:val="20"/>
      <w:lang w:val="en-IN" w:eastAsia="en-IN"/>
    </w:rPr>
  </w:style>
  <w:style w:type="character" w:customStyle="1" w:styleId="hljs-string">
    <w:name w:val="hljs-string"/>
    <w:basedOn w:val="DefaultParagraphFont"/>
    <w:rsid w:val="001F6BC1"/>
  </w:style>
  <w:style w:type="character" w:customStyle="1" w:styleId="hljs-keyword">
    <w:name w:val="hljs-keyword"/>
    <w:basedOn w:val="DefaultParagraphFont"/>
    <w:rsid w:val="001F6BC1"/>
  </w:style>
  <w:style w:type="character" w:customStyle="1" w:styleId="hljs-number">
    <w:name w:val="hljs-number"/>
    <w:basedOn w:val="DefaultParagraphFont"/>
    <w:rsid w:val="001F6BC1"/>
  </w:style>
  <w:style w:type="character" w:customStyle="1" w:styleId="hljs-literal">
    <w:name w:val="hljs-literal"/>
    <w:basedOn w:val="DefaultParagraphFont"/>
    <w:rsid w:val="001F6BC1"/>
  </w:style>
  <w:style w:type="character" w:customStyle="1" w:styleId="hljs-builtin">
    <w:name w:val="hljs-built_in"/>
    <w:basedOn w:val="DefaultParagraphFont"/>
    <w:rsid w:val="00F04E2B"/>
  </w:style>
  <w:style w:type="character" w:customStyle="1" w:styleId="hljs-comment">
    <w:name w:val="hljs-comment"/>
    <w:basedOn w:val="DefaultParagraphFont"/>
    <w:rsid w:val="00E8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71315">
      <w:bodyDiv w:val="1"/>
      <w:marLeft w:val="0"/>
      <w:marRight w:val="0"/>
      <w:marTop w:val="0"/>
      <w:marBottom w:val="0"/>
      <w:divBdr>
        <w:top w:val="none" w:sz="0" w:space="0" w:color="auto"/>
        <w:left w:val="none" w:sz="0" w:space="0" w:color="auto"/>
        <w:bottom w:val="none" w:sz="0" w:space="0" w:color="auto"/>
        <w:right w:val="none" w:sz="0" w:space="0" w:color="auto"/>
      </w:divBdr>
      <w:divsChild>
        <w:div w:id="1749888322">
          <w:marLeft w:val="0"/>
          <w:marRight w:val="0"/>
          <w:marTop w:val="0"/>
          <w:marBottom w:val="0"/>
          <w:divBdr>
            <w:top w:val="none" w:sz="0" w:space="0" w:color="auto"/>
            <w:left w:val="none" w:sz="0" w:space="0" w:color="auto"/>
            <w:bottom w:val="none" w:sz="0" w:space="0" w:color="auto"/>
            <w:right w:val="none" w:sz="0" w:space="0" w:color="auto"/>
          </w:divBdr>
          <w:divsChild>
            <w:div w:id="658968970">
              <w:marLeft w:val="0"/>
              <w:marRight w:val="0"/>
              <w:marTop w:val="0"/>
              <w:marBottom w:val="0"/>
              <w:divBdr>
                <w:top w:val="none" w:sz="0" w:space="0" w:color="auto"/>
                <w:left w:val="none" w:sz="0" w:space="0" w:color="auto"/>
                <w:bottom w:val="none" w:sz="0" w:space="0" w:color="auto"/>
                <w:right w:val="none" w:sz="0" w:space="0" w:color="auto"/>
              </w:divBdr>
            </w:div>
            <w:div w:id="68969698">
              <w:marLeft w:val="0"/>
              <w:marRight w:val="0"/>
              <w:marTop w:val="0"/>
              <w:marBottom w:val="0"/>
              <w:divBdr>
                <w:top w:val="none" w:sz="0" w:space="0" w:color="auto"/>
                <w:left w:val="none" w:sz="0" w:space="0" w:color="auto"/>
                <w:bottom w:val="none" w:sz="0" w:space="0" w:color="auto"/>
                <w:right w:val="none" w:sz="0" w:space="0" w:color="auto"/>
              </w:divBdr>
              <w:divsChild>
                <w:div w:id="754860023">
                  <w:marLeft w:val="0"/>
                  <w:marRight w:val="0"/>
                  <w:marTop w:val="0"/>
                  <w:marBottom w:val="0"/>
                  <w:divBdr>
                    <w:top w:val="none" w:sz="0" w:space="0" w:color="auto"/>
                    <w:left w:val="none" w:sz="0" w:space="0" w:color="auto"/>
                    <w:bottom w:val="none" w:sz="0" w:space="0" w:color="auto"/>
                    <w:right w:val="none" w:sz="0" w:space="0" w:color="auto"/>
                  </w:divBdr>
                  <w:divsChild>
                    <w:div w:id="19949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7475">
              <w:marLeft w:val="0"/>
              <w:marRight w:val="0"/>
              <w:marTop w:val="0"/>
              <w:marBottom w:val="0"/>
              <w:divBdr>
                <w:top w:val="none" w:sz="0" w:space="0" w:color="auto"/>
                <w:left w:val="none" w:sz="0" w:space="0" w:color="auto"/>
                <w:bottom w:val="none" w:sz="0" w:space="0" w:color="auto"/>
                <w:right w:val="none" w:sz="0" w:space="0" w:color="auto"/>
              </w:divBdr>
            </w:div>
          </w:divsChild>
        </w:div>
        <w:div w:id="90014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1604">
      <w:bodyDiv w:val="1"/>
      <w:marLeft w:val="0"/>
      <w:marRight w:val="0"/>
      <w:marTop w:val="0"/>
      <w:marBottom w:val="0"/>
      <w:divBdr>
        <w:top w:val="none" w:sz="0" w:space="0" w:color="auto"/>
        <w:left w:val="none" w:sz="0" w:space="0" w:color="auto"/>
        <w:bottom w:val="none" w:sz="0" w:space="0" w:color="auto"/>
        <w:right w:val="none" w:sz="0" w:space="0" w:color="auto"/>
      </w:divBdr>
    </w:div>
    <w:div w:id="330378672">
      <w:bodyDiv w:val="1"/>
      <w:marLeft w:val="0"/>
      <w:marRight w:val="0"/>
      <w:marTop w:val="0"/>
      <w:marBottom w:val="0"/>
      <w:divBdr>
        <w:top w:val="none" w:sz="0" w:space="0" w:color="auto"/>
        <w:left w:val="none" w:sz="0" w:space="0" w:color="auto"/>
        <w:bottom w:val="none" w:sz="0" w:space="0" w:color="auto"/>
        <w:right w:val="none" w:sz="0" w:space="0" w:color="auto"/>
      </w:divBdr>
      <w:divsChild>
        <w:div w:id="451097217">
          <w:marLeft w:val="0"/>
          <w:marRight w:val="0"/>
          <w:marTop w:val="0"/>
          <w:marBottom w:val="0"/>
          <w:divBdr>
            <w:top w:val="none" w:sz="0" w:space="0" w:color="auto"/>
            <w:left w:val="none" w:sz="0" w:space="0" w:color="auto"/>
            <w:bottom w:val="none" w:sz="0" w:space="0" w:color="auto"/>
            <w:right w:val="none" w:sz="0" w:space="0" w:color="auto"/>
          </w:divBdr>
          <w:divsChild>
            <w:div w:id="907887157">
              <w:marLeft w:val="0"/>
              <w:marRight w:val="0"/>
              <w:marTop w:val="0"/>
              <w:marBottom w:val="0"/>
              <w:divBdr>
                <w:top w:val="none" w:sz="0" w:space="0" w:color="auto"/>
                <w:left w:val="none" w:sz="0" w:space="0" w:color="auto"/>
                <w:bottom w:val="none" w:sz="0" w:space="0" w:color="auto"/>
                <w:right w:val="none" w:sz="0" w:space="0" w:color="auto"/>
              </w:divBdr>
            </w:div>
            <w:div w:id="227230190">
              <w:marLeft w:val="0"/>
              <w:marRight w:val="0"/>
              <w:marTop w:val="0"/>
              <w:marBottom w:val="0"/>
              <w:divBdr>
                <w:top w:val="none" w:sz="0" w:space="0" w:color="auto"/>
                <w:left w:val="none" w:sz="0" w:space="0" w:color="auto"/>
                <w:bottom w:val="none" w:sz="0" w:space="0" w:color="auto"/>
                <w:right w:val="none" w:sz="0" w:space="0" w:color="auto"/>
              </w:divBdr>
              <w:divsChild>
                <w:div w:id="1067918312">
                  <w:marLeft w:val="0"/>
                  <w:marRight w:val="0"/>
                  <w:marTop w:val="0"/>
                  <w:marBottom w:val="0"/>
                  <w:divBdr>
                    <w:top w:val="none" w:sz="0" w:space="0" w:color="auto"/>
                    <w:left w:val="none" w:sz="0" w:space="0" w:color="auto"/>
                    <w:bottom w:val="none" w:sz="0" w:space="0" w:color="auto"/>
                    <w:right w:val="none" w:sz="0" w:space="0" w:color="auto"/>
                  </w:divBdr>
                  <w:divsChild>
                    <w:div w:id="4339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7792">
              <w:marLeft w:val="0"/>
              <w:marRight w:val="0"/>
              <w:marTop w:val="0"/>
              <w:marBottom w:val="0"/>
              <w:divBdr>
                <w:top w:val="none" w:sz="0" w:space="0" w:color="auto"/>
                <w:left w:val="none" w:sz="0" w:space="0" w:color="auto"/>
                <w:bottom w:val="none" w:sz="0" w:space="0" w:color="auto"/>
                <w:right w:val="none" w:sz="0" w:space="0" w:color="auto"/>
              </w:divBdr>
            </w:div>
          </w:divsChild>
        </w:div>
        <w:div w:id="257643868">
          <w:marLeft w:val="0"/>
          <w:marRight w:val="0"/>
          <w:marTop w:val="0"/>
          <w:marBottom w:val="0"/>
          <w:divBdr>
            <w:top w:val="none" w:sz="0" w:space="0" w:color="auto"/>
            <w:left w:val="none" w:sz="0" w:space="0" w:color="auto"/>
            <w:bottom w:val="none" w:sz="0" w:space="0" w:color="auto"/>
            <w:right w:val="none" w:sz="0" w:space="0" w:color="auto"/>
          </w:divBdr>
          <w:divsChild>
            <w:div w:id="1352604566">
              <w:marLeft w:val="0"/>
              <w:marRight w:val="0"/>
              <w:marTop w:val="0"/>
              <w:marBottom w:val="0"/>
              <w:divBdr>
                <w:top w:val="none" w:sz="0" w:space="0" w:color="auto"/>
                <w:left w:val="none" w:sz="0" w:space="0" w:color="auto"/>
                <w:bottom w:val="none" w:sz="0" w:space="0" w:color="auto"/>
                <w:right w:val="none" w:sz="0" w:space="0" w:color="auto"/>
              </w:divBdr>
            </w:div>
            <w:div w:id="1838382041">
              <w:marLeft w:val="0"/>
              <w:marRight w:val="0"/>
              <w:marTop w:val="0"/>
              <w:marBottom w:val="0"/>
              <w:divBdr>
                <w:top w:val="none" w:sz="0" w:space="0" w:color="auto"/>
                <w:left w:val="none" w:sz="0" w:space="0" w:color="auto"/>
                <w:bottom w:val="none" w:sz="0" w:space="0" w:color="auto"/>
                <w:right w:val="none" w:sz="0" w:space="0" w:color="auto"/>
              </w:divBdr>
              <w:divsChild>
                <w:div w:id="19284386">
                  <w:marLeft w:val="0"/>
                  <w:marRight w:val="0"/>
                  <w:marTop w:val="0"/>
                  <w:marBottom w:val="0"/>
                  <w:divBdr>
                    <w:top w:val="none" w:sz="0" w:space="0" w:color="auto"/>
                    <w:left w:val="none" w:sz="0" w:space="0" w:color="auto"/>
                    <w:bottom w:val="none" w:sz="0" w:space="0" w:color="auto"/>
                    <w:right w:val="none" w:sz="0" w:space="0" w:color="auto"/>
                  </w:divBdr>
                  <w:divsChild>
                    <w:div w:id="12160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6597">
              <w:marLeft w:val="0"/>
              <w:marRight w:val="0"/>
              <w:marTop w:val="0"/>
              <w:marBottom w:val="0"/>
              <w:divBdr>
                <w:top w:val="none" w:sz="0" w:space="0" w:color="auto"/>
                <w:left w:val="none" w:sz="0" w:space="0" w:color="auto"/>
                <w:bottom w:val="none" w:sz="0" w:space="0" w:color="auto"/>
                <w:right w:val="none" w:sz="0" w:space="0" w:color="auto"/>
              </w:divBdr>
            </w:div>
          </w:divsChild>
        </w:div>
        <w:div w:id="469059052">
          <w:marLeft w:val="0"/>
          <w:marRight w:val="0"/>
          <w:marTop w:val="0"/>
          <w:marBottom w:val="0"/>
          <w:divBdr>
            <w:top w:val="none" w:sz="0" w:space="0" w:color="auto"/>
            <w:left w:val="none" w:sz="0" w:space="0" w:color="auto"/>
            <w:bottom w:val="none" w:sz="0" w:space="0" w:color="auto"/>
            <w:right w:val="none" w:sz="0" w:space="0" w:color="auto"/>
          </w:divBdr>
          <w:divsChild>
            <w:div w:id="985861019">
              <w:marLeft w:val="0"/>
              <w:marRight w:val="0"/>
              <w:marTop w:val="0"/>
              <w:marBottom w:val="0"/>
              <w:divBdr>
                <w:top w:val="none" w:sz="0" w:space="0" w:color="auto"/>
                <w:left w:val="none" w:sz="0" w:space="0" w:color="auto"/>
                <w:bottom w:val="none" w:sz="0" w:space="0" w:color="auto"/>
                <w:right w:val="none" w:sz="0" w:space="0" w:color="auto"/>
              </w:divBdr>
            </w:div>
            <w:div w:id="28187987">
              <w:marLeft w:val="0"/>
              <w:marRight w:val="0"/>
              <w:marTop w:val="0"/>
              <w:marBottom w:val="0"/>
              <w:divBdr>
                <w:top w:val="none" w:sz="0" w:space="0" w:color="auto"/>
                <w:left w:val="none" w:sz="0" w:space="0" w:color="auto"/>
                <w:bottom w:val="none" w:sz="0" w:space="0" w:color="auto"/>
                <w:right w:val="none" w:sz="0" w:space="0" w:color="auto"/>
              </w:divBdr>
              <w:divsChild>
                <w:div w:id="1453744392">
                  <w:marLeft w:val="0"/>
                  <w:marRight w:val="0"/>
                  <w:marTop w:val="0"/>
                  <w:marBottom w:val="0"/>
                  <w:divBdr>
                    <w:top w:val="none" w:sz="0" w:space="0" w:color="auto"/>
                    <w:left w:val="none" w:sz="0" w:space="0" w:color="auto"/>
                    <w:bottom w:val="none" w:sz="0" w:space="0" w:color="auto"/>
                    <w:right w:val="none" w:sz="0" w:space="0" w:color="auto"/>
                  </w:divBdr>
                  <w:divsChild>
                    <w:div w:id="13156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3573">
      <w:bodyDiv w:val="1"/>
      <w:marLeft w:val="0"/>
      <w:marRight w:val="0"/>
      <w:marTop w:val="0"/>
      <w:marBottom w:val="0"/>
      <w:divBdr>
        <w:top w:val="none" w:sz="0" w:space="0" w:color="auto"/>
        <w:left w:val="none" w:sz="0" w:space="0" w:color="auto"/>
        <w:bottom w:val="none" w:sz="0" w:space="0" w:color="auto"/>
        <w:right w:val="none" w:sz="0" w:space="0" w:color="auto"/>
      </w:divBdr>
    </w:div>
    <w:div w:id="399133900">
      <w:bodyDiv w:val="1"/>
      <w:marLeft w:val="0"/>
      <w:marRight w:val="0"/>
      <w:marTop w:val="0"/>
      <w:marBottom w:val="0"/>
      <w:divBdr>
        <w:top w:val="none" w:sz="0" w:space="0" w:color="auto"/>
        <w:left w:val="none" w:sz="0" w:space="0" w:color="auto"/>
        <w:bottom w:val="none" w:sz="0" w:space="0" w:color="auto"/>
        <w:right w:val="none" w:sz="0" w:space="0" w:color="auto"/>
      </w:divBdr>
    </w:div>
    <w:div w:id="570382753">
      <w:bodyDiv w:val="1"/>
      <w:marLeft w:val="0"/>
      <w:marRight w:val="0"/>
      <w:marTop w:val="0"/>
      <w:marBottom w:val="0"/>
      <w:divBdr>
        <w:top w:val="none" w:sz="0" w:space="0" w:color="auto"/>
        <w:left w:val="none" w:sz="0" w:space="0" w:color="auto"/>
        <w:bottom w:val="none" w:sz="0" w:space="0" w:color="auto"/>
        <w:right w:val="none" w:sz="0" w:space="0" w:color="auto"/>
      </w:divBdr>
      <w:divsChild>
        <w:div w:id="1312755385">
          <w:marLeft w:val="0"/>
          <w:marRight w:val="0"/>
          <w:marTop w:val="0"/>
          <w:marBottom w:val="0"/>
          <w:divBdr>
            <w:top w:val="none" w:sz="0" w:space="0" w:color="auto"/>
            <w:left w:val="none" w:sz="0" w:space="0" w:color="auto"/>
            <w:bottom w:val="none" w:sz="0" w:space="0" w:color="auto"/>
            <w:right w:val="none" w:sz="0" w:space="0" w:color="auto"/>
          </w:divBdr>
          <w:divsChild>
            <w:div w:id="260645321">
              <w:marLeft w:val="0"/>
              <w:marRight w:val="0"/>
              <w:marTop w:val="0"/>
              <w:marBottom w:val="0"/>
              <w:divBdr>
                <w:top w:val="none" w:sz="0" w:space="0" w:color="auto"/>
                <w:left w:val="none" w:sz="0" w:space="0" w:color="auto"/>
                <w:bottom w:val="none" w:sz="0" w:space="0" w:color="auto"/>
                <w:right w:val="none" w:sz="0" w:space="0" w:color="auto"/>
              </w:divBdr>
            </w:div>
            <w:div w:id="324863727">
              <w:marLeft w:val="0"/>
              <w:marRight w:val="0"/>
              <w:marTop w:val="0"/>
              <w:marBottom w:val="0"/>
              <w:divBdr>
                <w:top w:val="none" w:sz="0" w:space="0" w:color="auto"/>
                <w:left w:val="none" w:sz="0" w:space="0" w:color="auto"/>
                <w:bottom w:val="none" w:sz="0" w:space="0" w:color="auto"/>
                <w:right w:val="none" w:sz="0" w:space="0" w:color="auto"/>
              </w:divBdr>
              <w:divsChild>
                <w:div w:id="8338073">
                  <w:marLeft w:val="0"/>
                  <w:marRight w:val="0"/>
                  <w:marTop w:val="0"/>
                  <w:marBottom w:val="0"/>
                  <w:divBdr>
                    <w:top w:val="none" w:sz="0" w:space="0" w:color="auto"/>
                    <w:left w:val="none" w:sz="0" w:space="0" w:color="auto"/>
                    <w:bottom w:val="none" w:sz="0" w:space="0" w:color="auto"/>
                    <w:right w:val="none" w:sz="0" w:space="0" w:color="auto"/>
                  </w:divBdr>
                  <w:divsChild>
                    <w:div w:id="7678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878">
              <w:marLeft w:val="0"/>
              <w:marRight w:val="0"/>
              <w:marTop w:val="0"/>
              <w:marBottom w:val="0"/>
              <w:divBdr>
                <w:top w:val="none" w:sz="0" w:space="0" w:color="auto"/>
                <w:left w:val="none" w:sz="0" w:space="0" w:color="auto"/>
                <w:bottom w:val="none" w:sz="0" w:space="0" w:color="auto"/>
                <w:right w:val="none" w:sz="0" w:space="0" w:color="auto"/>
              </w:divBdr>
            </w:div>
          </w:divsChild>
        </w:div>
        <w:div w:id="240217697">
          <w:marLeft w:val="0"/>
          <w:marRight w:val="0"/>
          <w:marTop w:val="0"/>
          <w:marBottom w:val="0"/>
          <w:divBdr>
            <w:top w:val="none" w:sz="0" w:space="0" w:color="auto"/>
            <w:left w:val="none" w:sz="0" w:space="0" w:color="auto"/>
            <w:bottom w:val="none" w:sz="0" w:space="0" w:color="auto"/>
            <w:right w:val="none" w:sz="0" w:space="0" w:color="auto"/>
          </w:divBdr>
          <w:divsChild>
            <w:div w:id="1519584675">
              <w:marLeft w:val="0"/>
              <w:marRight w:val="0"/>
              <w:marTop w:val="0"/>
              <w:marBottom w:val="0"/>
              <w:divBdr>
                <w:top w:val="none" w:sz="0" w:space="0" w:color="auto"/>
                <w:left w:val="none" w:sz="0" w:space="0" w:color="auto"/>
                <w:bottom w:val="none" w:sz="0" w:space="0" w:color="auto"/>
                <w:right w:val="none" w:sz="0" w:space="0" w:color="auto"/>
              </w:divBdr>
            </w:div>
            <w:div w:id="252861061">
              <w:marLeft w:val="0"/>
              <w:marRight w:val="0"/>
              <w:marTop w:val="0"/>
              <w:marBottom w:val="0"/>
              <w:divBdr>
                <w:top w:val="none" w:sz="0" w:space="0" w:color="auto"/>
                <w:left w:val="none" w:sz="0" w:space="0" w:color="auto"/>
                <w:bottom w:val="none" w:sz="0" w:space="0" w:color="auto"/>
                <w:right w:val="none" w:sz="0" w:space="0" w:color="auto"/>
              </w:divBdr>
              <w:divsChild>
                <w:div w:id="1671760310">
                  <w:marLeft w:val="0"/>
                  <w:marRight w:val="0"/>
                  <w:marTop w:val="0"/>
                  <w:marBottom w:val="0"/>
                  <w:divBdr>
                    <w:top w:val="none" w:sz="0" w:space="0" w:color="auto"/>
                    <w:left w:val="none" w:sz="0" w:space="0" w:color="auto"/>
                    <w:bottom w:val="none" w:sz="0" w:space="0" w:color="auto"/>
                    <w:right w:val="none" w:sz="0" w:space="0" w:color="auto"/>
                  </w:divBdr>
                  <w:divsChild>
                    <w:div w:id="11090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5922">
              <w:marLeft w:val="0"/>
              <w:marRight w:val="0"/>
              <w:marTop w:val="0"/>
              <w:marBottom w:val="0"/>
              <w:divBdr>
                <w:top w:val="none" w:sz="0" w:space="0" w:color="auto"/>
                <w:left w:val="none" w:sz="0" w:space="0" w:color="auto"/>
                <w:bottom w:val="none" w:sz="0" w:space="0" w:color="auto"/>
                <w:right w:val="none" w:sz="0" w:space="0" w:color="auto"/>
              </w:divBdr>
            </w:div>
          </w:divsChild>
        </w:div>
        <w:div w:id="426078325">
          <w:marLeft w:val="0"/>
          <w:marRight w:val="0"/>
          <w:marTop w:val="0"/>
          <w:marBottom w:val="0"/>
          <w:divBdr>
            <w:top w:val="none" w:sz="0" w:space="0" w:color="auto"/>
            <w:left w:val="none" w:sz="0" w:space="0" w:color="auto"/>
            <w:bottom w:val="none" w:sz="0" w:space="0" w:color="auto"/>
            <w:right w:val="none" w:sz="0" w:space="0" w:color="auto"/>
          </w:divBdr>
          <w:divsChild>
            <w:div w:id="1389374960">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sChild>
                <w:div w:id="374695930">
                  <w:marLeft w:val="0"/>
                  <w:marRight w:val="0"/>
                  <w:marTop w:val="0"/>
                  <w:marBottom w:val="0"/>
                  <w:divBdr>
                    <w:top w:val="none" w:sz="0" w:space="0" w:color="auto"/>
                    <w:left w:val="none" w:sz="0" w:space="0" w:color="auto"/>
                    <w:bottom w:val="none" w:sz="0" w:space="0" w:color="auto"/>
                    <w:right w:val="none" w:sz="0" w:space="0" w:color="auto"/>
                  </w:divBdr>
                  <w:divsChild>
                    <w:div w:id="14705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6966">
              <w:marLeft w:val="0"/>
              <w:marRight w:val="0"/>
              <w:marTop w:val="0"/>
              <w:marBottom w:val="0"/>
              <w:divBdr>
                <w:top w:val="none" w:sz="0" w:space="0" w:color="auto"/>
                <w:left w:val="none" w:sz="0" w:space="0" w:color="auto"/>
                <w:bottom w:val="none" w:sz="0" w:space="0" w:color="auto"/>
                <w:right w:val="none" w:sz="0" w:space="0" w:color="auto"/>
              </w:divBdr>
            </w:div>
          </w:divsChild>
        </w:div>
        <w:div w:id="1172649435">
          <w:marLeft w:val="0"/>
          <w:marRight w:val="0"/>
          <w:marTop w:val="0"/>
          <w:marBottom w:val="0"/>
          <w:divBdr>
            <w:top w:val="none" w:sz="0" w:space="0" w:color="auto"/>
            <w:left w:val="none" w:sz="0" w:space="0" w:color="auto"/>
            <w:bottom w:val="none" w:sz="0" w:space="0" w:color="auto"/>
            <w:right w:val="none" w:sz="0" w:space="0" w:color="auto"/>
          </w:divBdr>
          <w:divsChild>
            <w:div w:id="1857452167">
              <w:marLeft w:val="0"/>
              <w:marRight w:val="0"/>
              <w:marTop w:val="0"/>
              <w:marBottom w:val="0"/>
              <w:divBdr>
                <w:top w:val="none" w:sz="0" w:space="0" w:color="auto"/>
                <w:left w:val="none" w:sz="0" w:space="0" w:color="auto"/>
                <w:bottom w:val="none" w:sz="0" w:space="0" w:color="auto"/>
                <w:right w:val="none" w:sz="0" w:space="0" w:color="auto"/>
              </w:divBdr>
            </w:div>
            <w:div w:id="1453939998">
              <w:marLeft w:val="0"/>
              <w:marRight w:val="0"/>
              <w:marTop w:val="0"/>
              <w:marBottom w:val="0"/>
              <w:divBdr>
                <w:top w:val="none" w:sz="0" w:space="0" w:color="auto"/>
                <w:left w:val="none" w:sz="0" w:space="0" w:color="auto"/>
                <w:bottom w:val="none" w:sz="0" w:space="0" w:color="auto"/>
                <w:right w:val="none" w:sz="0" w:space="0" w:color="auto"/>
              </w:divBdr>
              <w:divsChild>
                <w:div w:id="1226257304">
                  <w:marLeft w:val="0"/>
                  <w:marRight w:val="0"/>
                  <w:marTop w:val="0"/>
                  <w:marBottom w:val="0"/>
                  <w:divBdr>
                    <w:top w:val="none" w:sz="0" w:space="0" w:color="auto"/>
                    <w:left w:val="none" w:sz="0" w:space="0" w:color="auto"/>
                    <w:bottom w:val="none" w:sz="0" w:space="0" w:color="auto"/>
                    <w:right w:val="none" w:sz="0" w:space="0" w:color="auto"/>
                  </w:divBdr>
                  <w:divsChild>
                    <w:div w:id="20033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3885">
      <w:bodyDiv w:val="1"/>
      <w:marLeft w:val="0"/>
      <w:marRight w:val="0"/>
      <w:marTop w:val="0"/>
      <w:marBottom w:val="0"/>
      <w:divBdr>
        <w:top w:val="none" w:sz="0" w:space="0" w:color="auto"/>
        <w:left w:val="none" w:sz="0" w:space="0" w:color="auto"/>
        <w:bottom w:val="none" w:sz="0" w:space="0" w:color="auto"/>
        <w:right w:val="none" w:sz="0" w:space="0" w:color="auto"/>
      </w:divBdr>
      <w:divsChild>
        <w:div w:id="1546214227">
          <w:marLeft w:val="0"/>
          <w:marRight w:val="0"/>
          <w:marTop w:val="0"/>
          <w:marBottom w:val="0"/>
          <w:divBdr>
            <w:top w:val="none" w:sz="0" w:space="0" w:color="auto"/>
            <w:left w:val="none" w:sz="0" w:space="0" w:color="auto"/>
            <w:bottom w:val="none" w:sz="0" w:space="0" w:color="auto"/>
            <w:right w:val="none" w:sz="0" w:space="0" w:color="auto"/>
          </w:divBdr>
          <w:divsChild>
            <w:div w:id="1176921109">
              <w:marLeft w:val="0"/>
              <w:marRight w:val="0"/>
              <w:marTop w:val="0"/>
              <w:marBottom w:val="0"/>
              <w:divBdr>
                <w:top w:val="none" w:sz="0" w:space="0" w:color="auto"/>
                <w:left w:val="none" w:sz="0" w:space="0" w:color="auto"/>
                <w:bottom w:val="none" w:sz="0" w:space="0" w:color="auto"/>
                <w:right w:val="none" w:sz="0" w:space="0" w:color="auto"/>
              </w:divBdr>
            </w:div>
            <w:div w:id="183173438">
              <w:marLeft w:val="0"/>
              <w:marRight w:val="0"/>
              <w:marTop w:val="0"/>
              <w:marBottom w:val="0"/>
              <w:divBdr>
                <w:top w:val="none" w:sz="0" w:space="0" w:color="auto"/>
                <w:left w:val="none" w:sz="0" w:space="0" w:color="auto"/>
                <w:bottom w:val="none" w:sz="0" w:space="0" w:color="auto"/>
                <w:right w:val="none" w:sz="0" w:space="0" w:color="auto"/>
              </w:divBdr>
              <w:divsChild>
                <w:div w:id="1260602329">
                  <w:marLeft w:val="0"/>
                  <w:marRight w:val="0"/>
                  <w:marTop w:val="0"/>
                  <w:marBottom w:val="0"/>
                  <w:divBdr>
                    <w:top w:val="none" w:sz="0" w:space="0" w:color="auto"/>
                    <w:left w:val="none" w:sz="0" w:space="0" w:color="auto"/>
                    <w:bottom w:val="none" w:sz="0" w:space="0" w:color="auto"/>
                    <w:right w:val="none" w:sz="0" w:space="0" w:color="auto"/>
                  </w:divBdr>
                  <w:divsChild>
                    <w:div w:id="2221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6730">
              <w:marLeft w:val="0"/>
              <w:marRight w:val="0"/>
              <w:marTop w:val="0"/>
              <w:marBottom w:val="0"/>
              <w:divBdr>
                <w:top w:val="none" w:sz="0" w:space="0" w:color="auto"/>
                <w:left w:val="none" w:sz="0" w:space="0" w:color="auto"/>
                <w:bottom w:val="none" w:sz="0" w:space="0" w:color="auto"/>
                <w:right w:val="none" w:sz="0" w:space="0" w:color="auto"/>
              </w:divBdr>
            </w:div>
          </w:divsChild>
        </w:div>
        <w:div w:id="1767800440">
          <w:marLeft w:val="0"/>
          <w:marRight w:val="0"/>
          <w:marTop w:val="0"/>
          <w:marBottom w:val="0"/>
          <w:divBdr>
            <w:top w:val="none" w:sz="0" w:space="0" w:color="auto"/>
            <w:left w:val="none" w:sz="0" w:space="0" w:color="auto"/>
            <w:bottom w:val="none" w:sz="0" w:space="0" w:color="auto"/>
            <w:right w:val="none" w:sz="0" w:space="0" w:color="auto"/>
          </w:divBdr>
          <w:divsChild>
            <w:div w:id="460341144">
              <w:marLeft w:val="0"/>
              <w:marRight w:val="0"/>
              <w:marTop w:val="0"/>
              <w:marBottom w:val="0"/>
              <w:divBdr>
                <w:top w:val="none" w:sz="0" w:space="0" w:color="auto"/>
                <w:left w:val="none" w:sz="0" w:space="0" w:color="auto"/>
                <w:bottom w:val="none" w:sz="0" w:space="0" w:color="auto"/>
                <w:right w:val="none" w:sz="0" w:space="0" w:color="auto"/>
              </w:divBdr>
            </w:div>
            <w:div w:id="395319674">
              <w:marLeft w:val="0"/>
              <w:marRight w:val="0"/>
              <w:marTop w:val="0"/>
              <w:marBottom w:val="0"/>
              <w:divBdr>
                <w:top w:val="none" w:sz="0" w:space="0" w:color="auto"/>
                <w:left w:val="none" w:sz="0" w:space="0" w:color="auto"/>
                <w:bottom w:val="none" w:sz="0" w:space="0" w:color="auto"/>
                <w:right w:val="none" w:sz="0" w:space="0" w:color="auto"/>
              </w:divBdr>
              <w:divsChild>
                <w:div w:id="1839151322">
                  <w:marLeft w:val="0"/>
                  <w:marRight w:val="0"/>
                  <w:marTop w:val="0"/>
                  <w:marBottom w:val="0"/>
                  <w:divBdr>
                    <w:top w:val="none" w:sz="0" w:space="0" w:color="auto"/>
                    <w:left w:val="none" w:sz="0" w:space="0" w:color="auto"/>
                    <w:bottom w:val="none" w:sz="0" w:space="0" w:color="auto"/>
                    <w:right w:val="none" w:sz="0" w:space="0" w:color="auto"/>
                  </w:divBdr>
                  <w:divsChild>
                    <w:div w:id="12392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0366">
              <w:marLeft w:val="0"/>
              <w:marRight w:val="0"/>
              <w:marTop w:val="0"/>
              <w:marBottom w:val="0"/>
              <w:divBdr>
                <w:top w:val="none" w:sz="0" w:space="0" w:color="auto"/>
                <w:left w:val="none" w:sz="0" w:space="0" w:color="auto"/>
                <w:bottom w:val="none" w:sz="0" w:space="0" w:color="auto"/>
                <w:right w:val="none" w:sz="0" w:space="0" w:color="auto"/>
              </w:divBdr>
            </w:div>
          </w:divsChild>
        </w:div>
        <w:div w:id="225186389">
          <w:marLeft w:val="0"/>
          <w:marRight w:val="0"/>
          <w:marTop w:val="0"/>
          <w:marBottom w:val="0"/>
          <w:divBdr>
            <w:top w:val="none" w:sz="0" w:space="0" w:color="auto"/>
            <w:left w:val="none" w:sz="0" w:space="0" w:color="auto"/>
            <w:bottom w:val="none" w:sz="0" w:space="0" w:color="auto"/>
            <w:right w:val="none" w:sz="0" w:space="0" w:color="auto"/>
          </w:divBdr>
          <w:divsChild>
            <w:div w:id="1887445547">
              <w:marLeft w:val="0"/>
              <w:marRight w:val="0"/>
              <w:marTop w:val="0"/>
              <w:marBottom w:val="0"/>
              <w:divBdr>
                <w:top w:val="none" w:sz="0" w:space="0" w:color="auto"/>
                <w:left w:val="none" w:sz="0" w:space="0" w:color="auto"/>
                <w:bottom w:val="none" w:sz="0" w:space="0" w:color="auto"/>
                <w:right w:val="none" w:sz="0" w:space="0" w:color="auto"/>
              </w:divBdr>
            </w:div>
            <w:div w:id="1891260356">
              <w:marLeft w:val="0"/>
              <w:marRight w:val="0"/>
              <w:marTop w:val="0"/>
              <w:marBottom w:val="0"/>
              <w:divBdr>
                <w:top w:val="none" w:sz="0" w:space="0" w:color="auto"/>
                <w:left w:val="none" w:sz="0" w:space="0" w:color="auto"/>
                <w:bottom w:val="none" w:sz="0" w:space="0" w:color="auto"/>
                <w:right w:val="none" w:sz="0" w:space="0" w:color="auto"/>
              </w:divBdr>
              <w:divsChild>
                <w:div w:id="848719265">
                  <w:marLeft w:val="0"/>
                  <w:marRight w:val="0"/>
                  <w:marTop w:val="0"/>
                  <w:marBottom w:val="0"/>
                  <w:divBdr>
                    <w:top w:val="none" w:sz="0" w:space="0" w:color="auto"/>
                    <w:left w:val="none" w:sz="0" w:space="0" w:color="auto"/>
                    <w:bottom w:val="none" w:sz="0" w:space="0" w:color="auto"/>
                    <w:right w:val="none" w:sz="0" w:space="0" w:color="auto"/>
                  </w:divBdr>
                  <w:divsChild>
                    <w:div w:id="12730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4521">
              <w:marLeft w:val="0"/>
              <w:marRight w:val="0"/>
              <w:marTop w:val="0"/>
              <w:marBottom w:val="0"/>
              <w:divBdr>
                <w:top w:val="none" w:sz="0" w:space="0" w:color="auto"/>
                <w:left w:val="none" w:sz="0" w:space="0" w:color="auto"/>
                <w:bottom w:val="none" w:sz="0" w:space="0" w:color="auto"/>
                <w:right w:val="none" w:sz="0" w:space="0" w:color="auto"/>
              </w:divBdr>
            </w:div>
          </w:divsChild>
        </w:div>
        <w:div w:id="1785925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132108">
      <w:bodyDiv w:val="1"/>
      <w:marLeft w:val="0"/>
      <w:marRight w:val="0"/>
      <w:marTop w:val="0"/>
      <w:marBottom w:val="0"/>
      <w:divBdr>
        <w:top w:val="none" w:sz="0" w:space="0" w:color="auto"/>
        <w:left w:val="none" w:sz="0" w:space="0" w:color="auto"/>
        <w:bottom w:val="none" w:sz="0" w:space="0" w:color="auto"/>
        <w:right w:val="none" w:sz="0" w:space="0" w:color="auto"/>
      </w:divBdr>
    </w:div>
    <w:div w:id="772478890">
      <w:bodyDiv w:val="1"/>
      <w:marLeft w:val="0"/>
      <w:marRight w:val="0"/>
      <w:marTop w:val="0"/>
      <w:marBottom w:val="0"/>
      <w:divBdr>
        <w:top w:val="none" w:sz="0" w:space="0" w:color="auto"/>
        <w:left w:val="none" w:sz="0" w:space="0" w:color="auto"/>
        <w:bottom w:val="none" w:sz="0" w:space="0" w:color="auto"/>
        <w:right w:val="none" w:sz="0" w:space="0" w:color="auto"/>
      </w:divBdr>
    </w:div>
    <w:div w:id="827212152">
      <w:bodyDiv w:val="1"/>
      <w:marLeft w:val="0"/>
      <w:marRight w:val="0"/>
      <w:marTop w:val="0"/>
      <w:marBottom w:val="0"/>
      <w:divBdr>
        <w:top w:val="none" w:sz="0" w:space="0" w:color="auto"/>
        <w:left w:val="none" w:sz="0" w:space="0" w:color="auto"/>
        <w:bottom w:val="none" w:sz="0" w:space="0" w:color="auto"/>
        <w:right w:val="none" w:sz="0" w:space="0" w:color="auto"/>
      </w:divBdr>
    </w:div>
    <w:div w:id="828791404">
      <w:bodyDiv w:val="1"/>
      <w:marLeft w:val="0"/>
      <w:marRight w:val="0"/>
      <w:marTop w:val="0"/>
      <w:marBottom w:val="0"/>
      <w:divBdr>
        <w:top w:val="none" w:sz="0" w:space="0" w:color="auto"/>
        <w:left w:val="none" w:sz="0" w:space="0" w:color="auto"/>
        <w:bottom w:val="none" w:sz="0" w:space="0" w:color="auto"/>
        <w:right w:val="none" w:sz="0" w:space="0" w:color="auto"/>
      </w:divBdr>
    </w:div>
    <w:div w:id="842234986">
      <w:bodyDiv w:val="1"/>
      <w:marLeft w:val="0"/>
      <w:marRight w:val="0"/>
      <w:marTop w:val="0"/>
      <w:marBottom w:val="0"/>
      <w:divBdr>
        <w:top w:val="none" w:sz="0" w:space="0" w:color="auto"/>
        <w:left w:val="none" w:sz="0" w:space="0" w:color="auto"/>
        <w:bottom w:val="none" w:sz="0" w:space="0" w:color="auto"/>
        <w:right w:val="none" w:sz="0" w:space="0" w:color="auto"/>
      </w:divBdr>
    </w:div>
    <w:div w:id="907110623">
      <w:bodyDiv w:val="1"/>
      <w:marLeft w:val="0"/>
      <w:marRight w:val="0"/>
      <w:marTop w:val="0"/>
      <w:marBottom w:val="0"/>
      <w:divBdr>
        <w:top w:val="none" w:sz="0" w:space="0" w:color="auto"/>
        <w:left w:val="none" w:sz="0" w:space="0" w:color="auto"/>
        <w:bottom w:val="none" w:sz="0" w:space="0" w:color="auto"/>
        <w:right w:val="none" w:sz="0" w:space="0" w:color="auto"/>
      </w:divBdr>
    </w:div>
    <w:div w:id="998850794">
      <w:bodyDiv w:val="1"/>
      <w:marLeft w:val="0"/>
      <w:marRight w:val="0"/>
      <w:marTop w:val="0"/>
      <w:marBottom w:val="0"/>
      <w:divBdr>
        <w:top w:val="none" w:sz="0" w:space="0" w:color="auto"/>
        <w:left w:val="none" w:sz="0" w:space="0" w:color="auto"/>
        <w:bottom w:val="none" w:sz="0" w:space="0" w:color="auto"/>
        <w:right w:val="none" w:sz="0" w:space="0" w:color="auto"/>
      </w:divBdr>
      <w:divsChild>
        <w:div w:id="685982110">
          <w:marLeft w:val="0"/>
          <w:marRight w:val="0"/>
          <w:marTop w:val="0"/>
          <w:marBottom w:val="0"/>
          <w:divBdr>
            <w:top w:val="none" w:sz="0" w:space="0" w:color="auto"/>
            <w:left w:val="none" w:sz="0" w:space="0" w:color="auto"/>
            <w:bottom w:val="none" w:sz="0" w:space="0" w:color="auto"/>
            <w:right w:val="none" w:sz="0" w:space="0" w:color="auto"/>
          </w:divBdr>
          <w:divsChild>
            <w:div w:id="917442761">
              <w:marLeft w:val="0"/>
              <w:marRight w:val="0"/>
              <w:marTop w:val="0"/>
              <w:marBottom w:val="0"/>
              <w:divBdr>
                <w:top w:val="none" w:sz="0" w:space="0" w:color="auto"/>
                <w:left w:val="none" w:sz="0" w:space="0" w:color="auto"/>
                <w:bottom w:val="none" w:sz="0" w:space="0" w:color="auto"/>
                <w:right w:val="none" w:sz="0" w:space="0" w:color="auto"/>
              </w:divBdr>
            </w:div>
            <w:div w:id="642734149">
              <w:marLeft w:val="0"/>
              <w:marRight w:val="0"/>
              <w:marTop w:val="0"/>
              <w:marBottom w:val="0"/>
              <w:divBdr>
                <w:top w:val="none" w:sz="0" w:space="0" w:color="auto"/>
                <w:left w:val="none" w:sz="0" w:space="0" w:color="auto"/>
                <w:bottom w:val="none" w:sz="0" w:space="0" w:color="auto"/>
                <w:right w:val="none" w:sz="0" w:space="0" w:color="auto"/>
              </w:divBdr>
              <w:divsChild>
                <w:div w:id="1557744683">
                  <w:marLeft w:val="0"/>
                  <w:marRight w:val="0"/>
                  <w:marTop w:val="0"/>
                  <w:marBottom w:val="0"/>
                  <w:divBdr>
                    <w:top w:val="none" w:sz="0" w:space="0" w:color="auto"/>
                    <w:left w:val="none" w:sz="0" w:space="0" w:color="auto"/>
                    <w:bottom w:val="none" w:sz="0" w:space="0" w:color="auto"/>
                    <w:right w:val="none" w:sz="0" w:space="0" w:color="auto"/>
                  </w:divBdr>
                  <w:divsChild>
                    <w:div w:id="19649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8605">
              <w:marLeft w:val="0"/>
              <w:marRight w:val="0"/>
              <w:marTop w:val="0"/>
              <w:marBottom w:val="0"/>
              <w:divBdr>
                <w:top w:val="none" w:sz="0" w:space="0" w:color="auto"/>
                <w:left w:val="none" w:sz="0" w:space="0" w:color="auto"/>
                <w:bottom w:val="none" w:sz="0" w:space="0" w:color="auto"/>
                <w:right w:val="none" w:sz="0" w:space="0" w:color="auto"/>
              </w:divBdr>
            </w:div>
          </w:divsChild>
        </w:div>
        <w:div w:id="1473712615">
          <w:marLeft w:val="0"/>
          <w:marRight w:val="0"/>
          <w:marTop w:val="0"/>
          <w:marBottom w:val="0"/>
          <w:divBdr>
            <w:top w:val="none" w:sz="0" w:space="0" w:color="auto"/>
            <w:left w:val="none" w:sz="0" w:space="0" w:color="auto"/>
            <w:bottom w:val="none" w:sz="0" w:space="0" w:color="auto"/>
            <w:right w:val="none" w:sz="0" w:space="0" w:color="auto"/>
          </w:divBdr>
          <w:divsChild>
            <w:div w:id="1455245916">
              <w:marLeft w:val="0"/>
              <w:marRight w:val="0"/>
              <w:marTop w:val="0"/>
              <w:marBottom w:val="0"/>
              <w:divBdr>
                <w:top w:val="none" w:sz="0" w:space="0" w:color="auto"/>
                <w:left w:val="none" w:sz="0" w:space="0" w:color="auto"/>
                <w:bottom w:val="none" w:sz="0" w:space="0" w:color="auto"/>
                <w:right w:val="none" w:sz="0" w:space="0" w:color="auto"/>
              </w:divBdr>
            </w:div>
            <w:div w:id="402945251">
              <w:marLeft w:val="0"/>
              <w:marRight w:val="0"/>
              <w:marTop w:val="0"/>
              <w:marBottom w:val="0"/>
              <w:divBdr>
                <w:top w:val="none" w:sz="0" w:space="0" w:color="auto"/>
                <w:left w:val="none" w:sz="0" w:space="0" w:color="auto"/>
                <w:bottom w:val="none" w:sz="0" w:space="0" w:color="auto"/>
                <w:right w:val="none" w:sz="0" w:space="0" w:color="auto"/>
              </w:divBdr>
              <w:divsChild>
                <w:div w:id="1792479083">
                  <w:marLeft w:val="0"/>
                  <w:marRight w:val="0"/>
                  <w:marTop w:val="0"/>
                  <w:marBottom w:val="0"/>
                  <w:divBdr>
                    <w:top w:val="none" w:sz="0" w:space="0" w:color="auto"/>
                    <w:left w:val="none" w:sz="0" w:space="0" w:color="auto"/>
                    <w:bottom w:val="none" w:sz="0" w:space="0" w:color="auto"/>
                    <w:right w:val="none" w:sz="0" w:space="0" w:color="auto"/>
                  </w:divBdr>
                  <w:divsChild>
                    <w:div w:id="12353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186">
      <w:bodyDiv w:val="1"/>
      <w:marLeft w:val="0"/>
      <w:marRight w:val="0"/>
      <w:marTop w:val="0"/>
      <w:marBottom w:val="0"/>
      <w:divBdr>
        <w:top w:val="none" w:sz="0" w:space="0" w:color="auto"/>
        <w:left w:val="none" w:sz="0" w:space="0" w:color="auto"/>
        <w:bottom w:val="none" w:sz="0" w:space="0" w:color="auto"/>
        <w:right w:val="none" w:sz="0" w:space="0" w:color="auto"/>
      </w:divBdr>
    </w:div>
    <w:div w:id="1180243996">
      <w:bodyDiv w:val="1"/>
      <w:marLeft w:val="0"/>
      <w:marRight w:val="0"/>
      <w:marTop w:val="0"/>
      <w:marBottom w:val="0"/>
      <w:divBdr>
        <w:top w:val="none" w:sz="0" w:space="0" w:color="auto"/>
        <w:left w:val="none" w:sz="0" w:space="0" w:color="auto"/>
        <w:bottom w:val="none" w:sz="0" w:space="0" w:color="auto"/>
        <w:right w:val="none" w:sz="0" w:space="0" w:color="auto"/>
      </w:divBdr>
    </w:div>
    <w:div w:id="1188375219">
      <w:bodyDiv w:val="1"/>
      <w:marLeft w:val="0"/>
      <w:marRight w:val="0"/>
      <w:marTop w:val="0"/>
      <w:marBottom w:val="0"/>
      <w:divBdr>
        <w:top w:val="none" w:sz="0" w:space="0" w:color="auto"/>
        <w:left w:val="none" w:sz="0" w:space="0" w:color="auto"/>
        <w:bottom w:val="none" w:sz="0" w:space="0" w:color="auto"/>
        <w:right w:val="none" w:sz="0" w:space="0" w:color="auto"/>
      </w:divBdr>
      <w:divsChild>
        <w:div w:id="1869247295">
          <w:marLeft w:val="0"/>
          <w:marRight w:val="0"/>
          <w:marTop w:val="0"/>
          <w:marBottom w:val="0"/>
          <w:divBdr>
            <w:top w:val="none" w:sz="0" w:space="0" w:color="auto"/>
            <w:left w:val="none" w:sz="0" w:space="0" w:color="auto"/>
            <w:bottom w:val="none" w:sz="0" w:space="0" w:color="auto"/>
            <w:right w:val="none" w:sz="0" w:space="0" w:color="auto"/>
          </w:divBdr>
          <w:divsChild>
            <w:div w:id="190725512">
              <w:marLeft w:val="0"/>
              <w:marRight w:val="0"/>
              <w:marTop w:val="0"/>
              <w:marBottom w:val="0"/>
              <w:divBdr>
                <w:top w:val="none" w:sz="0" w:space="0" w:color="auto"/>
                <w:left w:val="none" w:sz="0" w:space="0" w:color="auto"/>
                <w:bottom w:val="none" w:sz="0" w:space="0" w:color="auto"/>
                <w:right w:val="none" w:sz="0" w:space="0" w:color="auto"/>
              </w:divBdr>
            </w:div>
            <w:div w:id="302350245">
              <w:marLeft w:val="0"/>
              <w:marRight w:val="0"/>
              <w:marTop w:val="0"/>
              <w:marBottom w:val="0"/>
              <w:divBdr>
                <w:top w:val="none" w:sz="0" w:space="0" w:color="auto"/>
                <w:left w:val="none" w:sz="0" w:space="0" w:color="auto"/>
                <w:bottom w:val="none" w:sz="0" w:space="0" w:color="auto"/>
                <w:right w:val="none" w:sz="0" w:space="0" w:color="auto"/>
              </w:divBdr>
              <w:divsChild>
                <w:div w:id="1978602504">
                  <w:marLeft w:val="0"/>
                  <w:marRight w:val="0"/>
                  <w:marTop w:val="0"/>
                  <w:marBottom w:val="0"/>
                  <w:divBdr>
                    <w:top w:val="none" w:sz="0" w:space="0" w:color="auto"/>
                    <w:left w:val="none" w:sz="0" w:space="0" w:color="auto"/>
                    <w:bottom w:val="none" w:sz="0" w:space="0" w:color="auto"/>
                    <w:right w:val="none" w:sz="0" w:space="0" w:color="auto"/>
                  </w:divBdr>
                  <w:divsChild>
                    <w:div w:id="5791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00684">
              <w:marLeft w:val="0"/>
              <w:marRight w:val="0"/>
              <w:marTop w:val="0"/>
              <w:marBottom w:val="0"/>
              <w:divBdr>
                <w:top w:val="none" w:sz="0" w:space="0" w:color="auto"/>
                <w:left w:val="none" w:sz="0" w:space="0" w:color="auto"/>
                <w:bottom w:val="none" w:sz="0" w:space="0" w:color="auto"/>
                <w:right w:val="none" w:sz="0" w:space="0" w:color="auto"/>
              </w:divBdr>
            </w:div>
          </w:divsChild>
        </w:div>
        <w:div w:id="1729261937">
          <w:marLeft w:val="0"/>
          <w:marRight w:val="0"/>
          <w:marTop w:val="0"/>
          <w:marBottom w:val="0"/>
          <w:divBdr>
            <w:top w:val="none" w:sz="0" w:space="0" w:color="auto"/>
            <w:left w:val="none" w:sz="0" w:space="0" w:color="auto"/>
            <w:bottom w:val="none" w:sz="0" w:space="0" w:color="auto"/>
            <w:right w:val="none" w:sz="0" w:space="0" w:color="auto"/>
          </w:divBdr>
          <w:divsChild>
            <w:div w:id="1667125228">
              <w:marLeft w:val="0"/>
              <w:marRight w:val="0"/>
              <w:marTop w:val="0"/>
              <w:marBottom w:val="0"/>
              <w:divBdr>
                <w:top w:val="none" w:sz="0" w:space="0" w:color="auto"/>
                <w:left w:val="none" w:sz="0" w:space="0" w:color="auto"/>
                <w:bottom w:val="none" w:sz="0" w:space="0" w:color="auto"/>
                <w:right w:val="none" w:sz="0" w:space="0" w:color="auto"/>
              </w:divBdr>
            </w:div>
            <w:div w:id="1392803734">
              <w:marLeft w:val="0"/>
              <w:marRight w:val="0"/>
              <w:marTop w:val="0"/>
              <w:marBottom w:val="0"/>
              <w:divBdr>
                <w:top w:val="none" w:sz="0" w:space="0" w:color="auto"/>
                <w:left w:val="none" w:sz="0" w:space="0" w:color="auto"/>
                <w:bottom w:val="none" w:sz="0" w:space="0" w:color="auto"/>
                <w:right w:val="none" w:sz="0" w:space="0" w:color="auto"/>
              </w:divBdr>
              <w:divsChild>
                <w:div w:id="61880680">
                  <w:marLeft w:val="0"/>
                  <w:marRight w:val="0"/>
                  <w:marTop w:val="0"/>
                  <w:marBottom w:val="0"/>
                  <w:divBdr>
                    <w:top w:val="none" w:sz="0" w:space="0" w:color="auto"/>
                    <w:left w:val="none" w:sz="0" w:space="0" w:color="auto"/>
                    <w:bottom w:val="none" w:sz="0" w:space="0" w:color="auto"/>
                    <w:right w:val="none" w:sz="0" w:space="0" w:color="auto"/>
                  </w:divBdr>
                  <w:divsChild>
                    <w:div w:id="599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8582">
              <w:marLeft w:val="0"/>
              <w:marRight w:val="0"/>
              <w:marTop w:val="0"/>
              <w:marBottom w:val="0"/>
              <w:divBdr>
                <w:top w:val="none" w:sz="0" w:space="0" w:color="auto"/>
                <w:left w:val="none" w:sz="0" w:space="0" w:color="auto"/>
                <w:bottom w:val="none" w:sz="0" w:space="0" w:color="auto"/>
                <w:right w:val="none" w:sz="0" w:space="0" w:color="auto"/>
              </w:divBdr>
            </w:div>
          </w:divsChild>
        </w:div>
        <w:div w:id="42330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090020">
          <w:marLeft w:val="0"/>
          <w:marRight w:val="0"/>
          <w:marTop w:val="0"/>
          <w:marBottom w:val="0"/>
          <w:divBdr>
            <w:top w:val="none" w:sz="0" w:space="0" w:color="auto"/>
            <w:left w:val="none" w:sz="0" w:space="0" w:color="auto"/>
            <w:bottom w:val="none" w:sz="0" w:space="0" w:color="auto"/>
            <w:right w:val="none" w:sz="0" w:space="0" w:color="auto"/>
          </w:divBdr>
          <w:divsChild>
            <w:div w:id="1735814687">
              <w:marLeft w:val="0"/>
              <w:marRight w:val="0"/>
              <w:marTop w:val="0"/>
              <w:marBottom w:val="0"/>
              <w:divBdr>
                <w:top w:val="none" w:sz="0" w:space="0" w:color="auto"/>
                <w:left w:val="none" w:sz="0" w:space="0" w:color="auto"/>
                <w:bottom w:val="none" w:sz="0" w:space="0" w:color="auto"/>
                <w:right w:val="none" w:sz="0" w:space="0" w:color="auto"/>
              </w:divBdr>
            </w:div>
            <w:div w:id="8601448">
              <w:marLeft w:val="0"/>
              <w:marRight w:val="0"/>
              <w:marTop w:val="0"/>
              <w:marBottom w:val="0"/>
              <w:divBdr>
                <w:top w:val="none" w:sz="0" w:space="0" w:color="auto"/>
                <w:left w:val="none" w:sz="0" w:space="0" w:color="auto"/>
                <w:bottom w:val="none" w:sz="0" w:space="0" w:color="auto"/>
                <w:right w:val="none" w:sz="0" w:space="0" w:color="auto"/>
              </w:divBdr>
              <w:divsChild>
                <w:div w:id="768815501">
                  <w:marLeft w:val="0"/>
                  <w:marRight w:val="0"/>
                  <w:marTop w:val="0"/>
                  <w:marBottom w:val="0"/>
                  <w:divBdr>
                    <w:top w:val="none" w:sz="0" w:space="0" w:color="auto"/>
                    <w:left w:val="none" w:sz="0" w:space="0" w:color="auto"/>
                    <w:bottom w:val="none" w:sz="0" w:space="0" w:color="auto"/>
                    <w:right w:val="none" w:sz="0" w:space="0" w:color="auto"/>
                  </w:divBdr>
                  <w:divsChild>
                    <w:div w:id="11743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184">
      <w:bodyDiv w:val="1"/>
      <w:marLeft w:val="0"/>
      <w:marRight w:val="0"/>
      <w:marTop w:val="0"/>
      <w:marBottom w:val="0"/>
      <w:divBdr>
        <w:top w:val="none" w:sz="0" w:space="0" w:color="auto"/>
        <w:left w:val="none" w:sz="0" w:space="0" w:color="auto"/>
        <w:bottom w:val="none" w:sz="0" w:space="0" w:color="auto"/>
        <w:right w:val="none" w:sz="0" w:space="0" w:color="auto"/>
      </w:divBdr>
      <w:divsChild>
        <w:div w:id="1580015950">
          <w:marLeft w:val="0"/>
          <w:marRight w:val="0"/>
          <w:marTop w:val="0"/>
          <w:marBottom w:val="0"/>
          <w:divBdr>
            <w:top w:val="none" w:sz="0" w:space="0" w:color="auto"/>
            <w:left w:val="none" w:sz="0" w:space="0" w:color="auto"/>
            <w:bottom w:val="none" w:sz="0" w:space="0" w:color="auto"/>
            <w:right w:val="none" w:sz="0" w:space="0" w:color="auto"/>
          </w:divBdr>
          <w:divsChild>
            <w:div w:id="177425815">
              <w:marLeft w:val="0"/>
              <w:marRight w:val="0"/>
              <w:marTop w:val="0"/>
              <w:marBottom w:val="0"/>
              <w:divBdr>
                <w:top w:val="none" w:sz="0" w:space="0" w:color="auto"/>
                <w:left w:val="none" w:sz="0" w:space="0" w:color="auto"/>
                <w:bottom w:val="none" w:sz="0" w:space="0" w:color="auto"/>
                <w:right w:val="none" w:sz="0" w:space="0" w:color="auto"/>
              </w:divBdr>
            </w:div>
            <w:div w:id="317880567">
              <w:marLeft w:val="0"/>
              <w:marRight w:val="0"/>
              <w:marTop w:val="0"/>
              <w:marBottom w:val="0"/>
              <w:divBdr>
                <w:top w:val="none" w:sz="0" w:space="0" w:color="auto"/>
                <w:left w:val="none" w:sz="0" w:space="0" w:color="auto"/>
                <w:bottom w:val="none" w:sz="0" w:space="0" w:color="auto"/>
                <w:right w:val="none" w:sz="0" w:space="0" w:color="auto"/>
              </w:divBdr>
              <w:divsChild>
                <w:div w:id="1206604803">
                  <w:marLeft w:val="0"/>
                  <w:marRight w:val="0"/>
                  <w:marTop w:val="0"/>
                  <w:marBottom w:val="0"/>
                  <w:divBdr>
                    <w:top w:val="none" w:sz="0" w:space="0" w:color="auto"/>
                    <w:left w:val="none" w:sz="0" w:space="0" w:color="auto"/>
                    <w:bottom w:val="none" w:sz="0" w:space="0" w:color="auto"/>
                    <w:right w:val="none" w:sz="0" w:space="0" w:color="auto"/>
                  </w:divBdr>
                  <w:divsChild>
                    <w:div w:id="11764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153">
              <w:marLeft w:val="0"/>
              <w:marRight w:val="0"/>
              <w:marTop w:val="0"/>
              <w:marBottom w:val="0"/>
              <w:divBdr>
                <w:top w:val="none" w:sz="0" w:space="0" w:color="auto"/>
                <w:left w:val="none" w:sz="0" w:space="0" w:color="auto"/>
                <w:bottom w:val="none" w:sz="0" w:space="0" w:color="auto"/>
                <w:right w:val="none" w:sz="0" w:space="0" w:color="auto"/>
              </w:divBdr>
            </w:div>
          </w:divsChild>
        </w:div>
        <w:div w:id="1451514420">
          <w:marLeft w:val="0"/>
          <w:marRight w:val="0"/>
          <w:marTop w:val="0"/>
          <w:marBottom w:val="0"/>
          <w:divBdr>
            <w:top w:val="none" w:sz="0" w:space="0" w:color="auto"/>
            <w:left w:val="none" w:sz="0" w:space="0" w:color="auto"/>
            <w:bottom w:val="none" w:sz="0" w:space="0" w:color="auto"/>
            <w:right w:val="none" w:sz="0" w:space="0" w:color="auto"/>
          </w:divBdr>
          <w:divsChild>
            <w:div w:id="1252422964">
              <w:marLeft w:val="0"/>
              <w:marRight w:val="0"/>
              <w:marTop w:val="0"/>
              <w:marBottom w:val="0"/>
              <w:divBdr>
                <w:top w:val="none" w:sz="0" w:space="0" w:color="auto"/>
                <w:left w:val="none" w:sz="0" w:space="0" w:color="auto"/>
                <w:bottom w:val="none" w:sz="0" w:space="0" w:color="auto"/>
                <w:right w:val="none" w:sz="0" w:space="0" w:color="auto"/>
              </w:divBdr>
            </w:div>
            <w:div w:id="1417359645">
              <w:marLeft w:val="0"/>
              <w:marRight w:val="0"/>
              <w:marTop w:val="0"/>
              <w:marBottom w:val="0"/>
              <w:divBdr>
                <w:top w:val="none" w:sz="0" w:space="0" w:color="auto"/>
                <w:left w:val="none" w:sz="0" w:space="0" w:color="auto"/>
                <w:bottom w:val="none" w:sz="0" w:space="0" w:color="auto"/>
                <w:right w:val="none" w:sz="0" w:space="0" w:color="auto"/>
              </w:divBdr>
              <w:divsChild>
                <w:div w:id="1422525886">
                  <w:marLeft w:val="0"/>
                  <w:marRight w:val="0"/>
                  <w:marTop w:val="0"/>
                  <w:marBottom w:val="0"/>
                  <w:divBdr>
                    <w:top w:val="none" w:sz="0" w:space="0" w:color="auto"/>
                    <w:left w:val="none" w:sz="0" w:space="0" w:color="auto"/>
                    <w:bottom w:val="none" w:sz="0" w:space="0" w:color="auto"/>
                    <w:right w:val="none" w:sz="0" w:space="0" w:color="auto"/>
                  </w:divBdr>
                  <w:divsChild>
                    <w:div w:id="20896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0587">
              <w:marLeft w:val="0"/>
              <w:marRight w:val="0"/>
              <w:marTop w:val="0"/>
              <w:marBottom w:val="0"/>
              <w:divBdr>
                <w:top w:val="none" w:sz="0" w:space="0" w:color="auto"/>
                <w:left w:val="none" w:sz="0" w:space="0" w:color="auto"/>
                <w:bottom w:val="none" w:sz="0" w:space="0" w:color="auto"/>
                <w:right w:val="none" w:sz="0" w:space="0" w:color="auto"/>
              </w:divBdr>
            </w:div>
          </w:divsChild>
        </w:div>
        <w:div w:id="1354266561">
          <w:marLeft w:val="0"/>
          <w:marRight w:val="0"/>
          <w:marTop w:val="0"/>
          <w:marBottom w:val="0"/>
          <w:divBdr>
            <w:top w:val="none" w:sz="0" w:space="0" w:color="auto"/>
            <w:left w:val="none" w:sz="0" w:space="0" w:color="auto"/>
            <w:bottom w:val="none" w:sz="0" w:space="0" w:color="auto"/>
            <w:right w:val="none" w:sz="0" w:space="0" w:color="auto"/>
          </w:divBdr>
          <w:divsChild>
            <w:div w:id="1790081571">
              <w:marLeft w:val="0"/>
              <w:marRight w:val="0"/>
              <w:marTop w:val="0"/>
              <w:marBottom w:val="0"/>
              <w:divBdr>
                <w:top w:val="none" w:sz="0" w:space="0" w:color="auto"/>
                <w:left w:val="none" w:sz="0" w:space="0" w:color="auto"/>
                <w:bottom w:val="none" w:sz="0" w:space="0" w:color="auto"/>
                <w:right w:val="none" w:sz="0" w:space="0" w:color="auto"/>
              </w:divBdr>
            </w:div>
            <w:div w:id="155926284">
              <w:marLeft w:val="0"/>
              <w:marRight w:val="0"/>
              <w:marTop w:val="0"/>
              <w:marBottom w:val="0"/>
              <w:divBdr>
                <w:top w:val="none" w:sz="0" w:space="0" w:color="auto"/>
                <w:left w:val="none" w:sz="0" w:space="0" w:color="auto"/>
                <w:bottom w:val="none" w:sz="0" w:space="0" w:color="auto"/>
                <w:right w:val="none" w:sz="0" w:space="0" w:color="auto"/>
              </w:divBdr>
              <w:divsChild>
                <w:div w:id="1678532682">
                  <w:marLeft w:val="0"/>
                  <w:marRight w:val="0"/>
                  <w:marTop w:val="0"/>
                  <w:marBottom w:val="0"/>
                  <w:divBdr>
                    <w:top w:val="none" w:sz="0" w:space="0" w:color="auto"/>
                    <w:left w:val="none" w:sz="0" w:space="0" w:color="auto"/>
                    <w:bottom w:val="none" w:sz="0" w:space="0" w:color="auto"/>
                    <w:right w:val="none" w:sz="0" w:space="0" w:color="auto"/>
                  </w:divBdr>
                  <w:divsChild>
                    <w:div w:id="10860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391">
              <w:marLeft w:val="0"/>
              <w:marRight w:val="0"/>
              <w:marTop w:val="0"/>
              <w:marBottom w:val="0"/>
              <w:divBdr>
                <w:top w:val="none" w:sz="0" w:space="0" w:color="auto"/>
                <w:left w:val="none" w:sz="0" w:space="0" w:color="auto"/>
                <w:bottom w:val="none" w:sz="0" w:space="0" w:color="auto"/>
                <w:right w:val="none" w:sz="0" w:space="0" w:color="auto"/>
              </w:divBdr>
            </w:div>
          </w:divsChild>
        </w:div>
        <w:div w:id="2118324554">
          <w:marLeft w:val="0"/>
          <w:marRight w:val="0"/>
          <w:marTop w:val="0"/>
          <w:marBottom w:val="0"/>
          <w:divBdr>
            <w:top w:val="none" w:sz="0" w:space="0" w:color="auto"/>
            <w:left w:val="none" w:sz="0" w:space="0" w:color="auto"/>
            <w:bottom w:val="none" w:sz="0" w:space="0" w:color="auto"/>
            <w:right w:val="none" w:sz="0" w:space="0" w:color="auto"/>
          </w:divBdr>
          <w:divsChild>
            <w:div w:id="1434789325">
              <w:marLeft w:val="0"/>
              <w:marRight w:val="0"/>
              <w:marTop w:val="0"/>
              <w:marBottom w:val="0"/>
              <w:divBdr>
                <w:top w:val="none" w:sz="0" w:space="0" w:color="auto"/>
                <w:left w:val="none" w:sz="0" w:space="0" w:color="auto"/>
                <w:bottom w:val="none" w:sz="0" w:space="0" w:color="auto"/>
                <w:right w:val="none" w:sz="0" w:space="0" w:color="auto"/>
              </w:divBdr>
            </w:div>
            <w:div w:id="1883518053">
              <w:marLeft w:val="0"/>
              <w:marRight w:val="0"/>
              <w:marTop w:val="0"/>
              <w:marBottom w:val="0"/>
              <w:divBdr>
                <w:top w:val="none" w:sz="0" w:space="0" w:color="auto"/>
                <w:left w:val="none" w:sz="0" w:space="0" w:color="auto"/>
                <w:bottom w:val="none" w:sz="0" w:space="0" w:color="auto"/>
                <w:right w:val="none" w:sz="0" w:space="0" w:color="auto"/>
              </w:divBdr>
              <w:divsChild>
                <w:div w:id="1867480109">
                  <w:marLeft w:val="0"/>
                  <w:marRight w:val="0"/>
                  <w:marTop w:val="0"/>
                  <w:marBottom w:val="0"/>
                  <w:divBdr>
                    <w:top w:val="none" w:sz="0" w:space="0" w:color="auto"/>
                    <w:left w:val="none" w:sz="0" w:space="0" w:color="auto"/>
                    <w:bottom w:val="none" w:sz="0" w:space="0" w:color="auto"/>
                    <w:right w:val="none" w:sz="0" w:space="0" w:color="auto"/>
                  </w:divBdr>
                  <w:divsChild>
                    <w:div w:id="8324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9143">
      <w:bodyDiv w:val="1"/>
      <w:marLeft w:val="0"/>
      <w:marRight w:val="0"/>
      <w:marTop w:val="0"/>
      <w:marBottom w:val="0"/>
      <w:divBdr>
        <w:top w:val="none" w:sz="0" w:space="0" w:color="auto"/>
        <w:left w:val="none" w:sz="0" w:space="0" w:color="auto"/>
        <w:bottom w:val="none" w:sz="0" w:space="0" w:color="auto"/>
        <w:right w:val="none" w:sz="0" w:space="0" w:color="auto"/>
      </w:divBdr>
    </w:div>
    <w:div w:id="1320304967">
      <w:bodyDiv w:val="1"/>
      <w:marLeft w:val="0"/>
      <w:marRight w:val="0"/>
      <w:marTop w:val="0"/>
      <w:marBottom w:val="0"/>
      <w:divBdr>
        <w:top w:val="none" w:sz="0" w:space="0" w:color="auto"/>
        <w:left w:val="none" w:sz="0" w:space="0" w:color="auto"/>
        <w:bottom w:val="none" w:sz="0" w:space="0" w:color="auto"/>
        <w:right w:val="none" w:sz="0" w:space="0" w:color="auto"/>
      </w:divBdr>
      <w:divsChild>
        <w:div w:id="1592736159">
          <w:marLeft w:val="0"/>
          <w:marRight w:val="0"/>
          <w:marTop w:val="0"/>
          <w:marBottom w:val="0"/>
          <w:divBdr>
            <w:top w:val="none" w:sz="0" w:space="0" w:color="auto"/>
            <w:left w:val="none" w:sz="0" w:space="0" w:color="auto"/>
            <w:bottom w:val="none" w:sz="0" w:space="0" w:color="auto"/>
            <w:right w:val="none" w:sz="0" w:space="0" w:color="auto"/>
          </w:divBdr>
          <w:divsChild>
            <w:div w:id="717779397">
              <w:marLeft w:val="0"/>
              <w:marRight w:val="0"/>
              <w:marTop w:val="0"/>
              <w:marBottom w:val="0"/>
              <w:divBdr>
                <w:top w:val="none" w:sz="0" w:space="0" w:color="auto"/>
                <w:left w:val="none" w:sz="0" w:space="0" w:color="auto"/>
                <w:bottom w:val="none" w:sz="0" w:space="0" w:color="auto"/>
                <w:right w:val="none" w:sz="0" w:space="0" w:color="auto"/>
              </w:divBdr>
            </w:div>
            <w:div w:id="1490320009">
              <w:marLeft w:val="0"/>
              <w:marRight w:val="0"/>
              <w:marTop w:val="0"/>
              <w:marBottom w:val="0"/>
              <w:divBdr>
                <w:top w:val="none" w:sz="0" w:space="0" w:color="auto"/>
                <w:left w:val="none" w:sz="0" w:space="0" w:color="auto"/>
                <w:bottom w:val="none" w:sz="0" w:space="0" w:color="auto"/>
                <w:right w:val="none" w:sz="0" w:space="0" w:color="auto"/>
              </w:divBdr>
              <w:divsChild>
                <w:div w:id="854534212">
                  <w:marLeft w:val="0"/>
                  <w:marRight w:val="0"/>
                  <w:marTop w:val="0"/>
                  <w:marBottom w:val="0"/>
                  <w:divBdr>
                    <w:top w:val="none" w:sz="0" w:space="0" w:color="auto"/>
                    <w:left w:val="none" w:sz="0" w:space="0" w:color="auto"/>
                    <w:bottom w:val="none" w:sz="0" w:space="0" w:color="auto"/>
                    <w:right w:val="none" w:sz="0" w:space="0" w:color="auto"/>
                  </w:divBdr>
                  <w:divsChild>
                    <w:div w:id="12763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9030">
              <w:marLeft w:val="0"/>
              <w:marRight w:val="0"/>
              <w:marTop w:val="0"/>
              <w:marBottom w:val="0"/>
              <w:divBdr>
                <w:top w:val="none" w:sz="0" w:space="0" w:color="auto"/>
                <w:left w:val="none" w:sz="0" w:space="0" w:color="auto"/>
                <w:bottom w:val="none" w:sz="0" w:space="0" w:color="auto"/>
                <w:right w:val="none" w:sz="0" w:space="0" w:color="auto"/>
              </w:divBdr>
            </w:div>
          </w:divsChild>
        </w:div>
        <w:div w:id="698942900">
          <w:marLeft w:val="0"/>
          <w:marRight w:val="0"/>
          <w:marTop w:val="0"/>
          <w:marBottom w:val="0"/>
          <w:divBdr>
            <w:top w:val="none" w:sz="0" w:space="0" w:color="auto"/>
            <w:left w:val="none" w:sz="0" w:space="0" w:color="auto"/>
            <w:bottom w:val="none" w:sz="0" w:space="0" w:color="auto"/>
            <w:right w:val="none" w:sz="0" w:space="0" w:color="auto"/>
          </w:divBdr>
          <w:divsChild>
            <w:div w:id="288319777">
              <w:marLeft w:val="0"/>
              <w:marRight w:val="0"/>
              <w:marTop w:val="0"/>
              <w:marBottom w:val="0"/>
              <w:divBdr>
                <w:top w:val="none" w:sz="0" w:space="0" w:color="auto"/>
                <w:left w:val="none" w:sz="0" w:space="0" w:color="auto"/>
                <w:bottom w:val="none" w:sz="0" w:space="0" w:color="auto"/>
                <w:right w:val="none" w:sz="0" w:space="0" w:color="auto"/>
              </w:divBdr>
            </w:div>
            <w:div w:id="710500428">
              <w:marLeft w:val="0"/>
              <w:marRight w:val="0"/>
              <w:marTop w:val="0"/>
              <w:marBottom w:val="0"/>
              <w:divBdr>
                <w:top w:val="none" w:sz="0" w:space="0" w:color="auto"/>
                <w:left w:val="none" w:sz="0" w:space="0" w:color="auto"/>
                <w:bottom w:val="none" w:sz="0" w:space="0" w:color="auto"/>
                <w:right w:val="none" w:sz="0" w:space="0" w:color="auto"/>
              </w:divBdr>
              <w:divsChild>
                <w:div w:id="825167841">
                  <w:marLeft w:val="0"/>
                  <w:marRight w:val="0"/>
                  <w:marTop w:val="0"/>
                  <w:marBottom w:val="0"/>
                  <w:divBdr>
                    <w:top w:val="none" w:sz="0" w:space="0" w:color="auto"/>
                    <w:left w:val="none" w:sz="0" w:space="0" w:color="auto"/>
                    <w:bottom w:val="none" w:sz="0" w:space="0" w:color="auto"/>
                    <w:right w:val="none" w:sz="0" w:space="0" w:color="auto"/>
                  </w:divBdr>
                  <w:divsChild>
                    <w:div w:id="9325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5981">
              <w:marLeft w:val="0"/>
              <w:marRight w:val="0"/>
              <w:marTop w:val="0"/>
              <w:marBottom w:val="0"/>
              <w:divBdr>
                <w:top w:val="none" w:sz="0" w:space="0" w:color="auto"/>
                <w:left w:val="none" w:sz="0" w:space="0" w:color="auto"/>
                <w:bottom w:val="none" w:sz="0" w:space="0" w:color="auto"/>
                <w:right w:val="none" w:sz="0" w:space="0" w:color="auto"/>
              </w:divBdr>
            </w:div>
          </w:divsChild>
        </w:div>
        <w:div w:id="1801268377">
          <w:marLeft w:val="0"/>
          <w:marRight w:val="0"/>
          <w:marTop w:val="0"/>
          <w:marBottom w:val="0"/>
          <w:divBdr>
            <w:top w:val="none" w:sz="0" w:space="0" w:color="auto"/>
            <w:left w:val="none" w:sz="0" w:space="0" w:color="auto"/>
            <w:bottom w:val="none" w:sz="0" w:space="0" w:color="auto"/>
            <w:right w:val="none" w:sz="0" w:space="0" w:color="auto"/>
          </w:divBdr>
          <w:divsChild>
            <w:div w:id="1402217721">
              <w:marLeft w:val="0"/>
              <w:marRight w:val="0"/>
              <w:marTop w:val="0"/>
              <w:marBottom w:val="0"/>
              <w:divBdr>
                <w:top w:val="none" w:sz="0" w:space="0" w:color="auto"/>
                <w:left w:val="none" w:sz="0" w:space="0" w:color="auto"/>
                <w:bottom w:val="none" w:sz="0" w:space="0" w:color="auto"/>
                <w:right w:val="none" w:sz="0" w:space="0" w:color="auto"/>
              </w:divBdr>
            </w:div>
            <w:div w:id="1285960306">
              <w:marLeft w:val="0"/>
              <w:marRight w:val="0"/>
              <w:marTop w:val="0"/>
              <w:marBottom w:val="0"/>
              <w:divBdr>
                <w:top w:val="none" w:sz="0" w:space="0" w:color="auto"/>
                <w:left w:val="none" w:sz="0" w:space="0" w:color="auto"/>
                <w:bottom w:val="none" w:sz="0" w:space="0" w:color="auto"/>
                <w:right w:val="none" w:sz="0" w:space="0" w:color="auto"/>
              </w:divBdr>
              <w:divsChild>
                <w:div w:id="1642540280">
                  <w:marLeft w:val="0"/>
                  <w:marRight w:val="0"/>
                  <w:marTop w:val="0"/>
                  <w:marBottom w:val="0"/>
                  <w:divBdr>
                    <w:top w:val="none" w:sz="0" w:space="0" w:color="auto"/>
                    <w:left w:val="none" w:sz="0" w:space="0" w:color="auto"/>
                    <w:bottom w:val="none" w:sz="0" w:space="0" w:color="auto"/>
                    <w:right w:val="none" w:sz="0" w:space="0" w:color="auto"/>
                  </w:divBdr>
                  <w:divsChild>
                    <w:div w:id="21056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0987">
              <w:marLeft w:val="0"/>
              <w:marRight w:val="0"/>
              <w:marTop w:val="0"/>
              <w:marBottom w:val="0"/>
              <w:divBdr>
                <w:top w:val="none" w:sz="0" w:space="0" w:color="auto"/>
                <w:left w:val="none" w:sz="0" w:space="0" w:color="auto"/>
                <w:bottom w:val="none" w:sz="0" w:space="0" w:color="auto"/>
                <w:right w:val="none" w:sz="0" w:space="0" w:color="auto"/>
              </w:divBdr>
            </w:div>
          </w:divsChild>
        </w:div>
        <w:div w:id="443888048">
          <w:marLeft w:val="0"/>
          <w:marRight w:val="0"/>
          <w:marTop w:val="0"/>
          <w:marBottom w:val="0"/>
          <w:divBdr>
            <w:top w:val="none" w:sz="0" w:space="0" w:color="auto"/>
            <w:left w:val="none" w:sz="0" w:space="0" w:color="auto"/>
            <w:bottom w:val="none" w:sz="0" w:space="0" w:color="auto"/>
            <w:right w:val="none" w:sz="0" w:space="0" w:color="auto"/>
          </w:divBdr>
          <w:divsChild>
            <w:div w:id="2011171818">
              <w:marLeft w:val="0"/>
              <w:marRight w:val="0"/>
              <w:marTop w:val="0"/>
              <w:marBottom w:val="0"/>
              <w:divBdr>
                <w:top w:val="none" w:sz="0" w:space="0" w:color="auto"/>
                <w:left w:val="none" w:sz="0" w:space="0" w:color="auto"/>
                <w:bottom w:val="none" w:sz="0" w:space="0" w:color="auto"/>
                <w:right w:val="none" w:sz="0" w:space="0" w:color="auto"/>
              </w:divBdr>
            </w:div>
            <w:div w:id="2139102157">
              <w:marLeft w:val="0"/>
              <w:marRight w:val="0"/>
              <w:marTop w:val="0"/>
              <w:marBottom w:val="0"/>
              <w:divBdr>
                <w:top w:val="none" w:sz="0" w:space="0" w:color="auto"/>
                <w:left w:val="none" w:sz="0" w:space="0" w:color="auto"/>
                <w:bottom w:val="none" w:sz="0" w:space="0" w:color="auto"/>
                <w:right w:val="none" w:sz="0" w:space="0" w:color="auto"/>
              </w:divBdr>
              <w:divsChild>
                <w:div w:id="492600435">
                  <w:marLeft w:val="0"/>
                  <w:marRight w:val="0"/>
                  <w:marTop w:val="0"/>
                  <w:marBottom w:val="0"/>
                  <w:divBdr>
                    <w:top w:val="none" w:sz="0" w:space="0" w:color="auto"/>
                    <w:left w:val="none" w:sz="0" w:space="0" w:color="auto"/>
                    <w:bottom w:val="none" w:sz="0" w:space="0" w:color="auto"/>
                    <w:right w:val="none" w:sz="0" w:space="0" w:color="auto"/>
                  </w:divBdr>
                  <w:divsChild>
                    <w:div w:id="2860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4918">
              <w:marLeft w:val="0"/>
              <w:marRight w:val="0"/>
              <w:marTop w:val="0"/>
              <w:marBottom w:val="0"/>
              <w:divBdr>
                <w:top w:val="none" w:sz="0" w:space="0" w:color="auto"/>
                <w:left w:val="none" w:sz="0" w:space="0" w:color="auto"/>
                <w:bottom w:val="none" w:sz="0" w:space="0" w:color="auto"/>
                <w:right w:val="none" w:sz="0" w:space="0" w:color="auto"/>
              </w:divBdr>
            </w:div>
          </w:divsChild>
        </w:div>
        <w:div w:id="124009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865409">
      <w:bodyDiv w:val="1"/>
      <w:marLeft w:val="0"/>
      <w:marRight w:val="0"/>
      <w:marTop w:val="0"/>
      <w:marBottom w:val="0"/>
      <w:divBdr>
        <w:top w:val="none" w:sz="0" w:space="0" w:color="auto"/>
        <w:left w:val="none" w:sz="0" w:space="0" w:color="auto"/>
        <w:bottom w:val="none" w:sz="0" w:space="0" w:color="auto"/>
        <w:right w:val="none" w:sz="0" w:space="0" w:color="auto"/>
      </w:divBdr>
    </w:div>
    <w:div w:id="1407148161">
      <w:bodyDiv w:val="1"/>
      <w:marLeft w:val="0"/>
      <w:marRight w:val="0"/>
      <w:marTop w:val="0"/>
      <w:marBottom w:val="0"/>
      <w:divBdr>
        <w:top w:val="none" w:sz="0" w:space="0" w:color="auto"/>
        <w:left w:val="none" w:sz="0" w:space="0" w:color="auto"/>
        <w:bottom w:val="none" w:sz="0" w:space="0" w:color="auto"/>
        <w:right w:val="none" w:sz="0" w:space="0" w:color="auto"/>
      </w:divBdr>
    </w:div>
    <w:div w:id="1457212106">
      <w:bodyDiv w:val="1"/>
      <w:marLeft w:val="0"/>
      <w:marRight w:val="0"/>
      <w:marTop w:val="0"/>
      <w:marBottom w:val="0"/>
      <w:divBdr>
        <w:top w:val="none" w:sz="0" w:space="0" w:color="auto"/>
        <w:left w:val="none" w:sz="0" w:space="0" w:color="auto"/>
        <w:bottom w:val="none" w:sz="0" w:space="0" w:color="auto"/>
        <w:right w:val="none" w:sz="0" w:space="0" w:color="auto"/>
      </w:divBdr>
      <w:divsChild>
        <w:div w:id="353190147">
          <w:marLeft w:val="0"/>
          <w:marRight w:val="0"/>
          <w:marTop w:val="0"/>
          <w:marBottom w:val="0"/>
          <w:divBdr>
            <w:top w:val="none" w:sz="0" w:space="0" w:color="auto"/>
            <w:left w:val="none" w:sz="0" w:space="0" w:color="auto"/>
            <w:bottom w:val="none" w:sz="0" w:space="0" w:color="auto"/>
            <w:right w:val="none" w:sz="0" w:space="0" w:color="auto"/>
          </w:divBdr>
          <w:divsChild>
            <w:div w:id="397436346">
              <w:marLeft w:val="0"/>
              <w:marRight w:val="0"/>
              <w:marTop w:val="0"/>
              <w:marBottom w:val="0"/>
              <w:divBdr>
                <w:top w:val="none" w:sz="0" w:space="0" w:color="auto"/>
                <w:left w:val="none" w:sz="0" w:space="0" w:color="auto"/>
                <w:bottom w:val="none" w:sz="0" w:space="0" w:color="auto"/>
                <w:right w:val="none" w:sz="0" w:space="0" w:color="auto"/>
              </w:divBdr>
            </w:div>
            <w:div w:id="66540598">
              <w:marLeft w:val="0"/>
              <w:marRight w:val="0"/>
              <w:marTop w:val="0"/>
              <w:marBottom w:val="0"/>
              <w:divBdr>
                <w:top w:val="none" w:sz="0" w:space="0" w:color="auto"/>
                <w:left w:val="none" w:sz="0" w:space="0" w:color="auto"/>
                <w:bottom w:val="none" w:sz="0" w:space="0" w:color="auto"/>
                <w:right w:val="none" w:sz="0" w:space="0" w:color="auto"/>
              </w:divBdr>
              <w:divsChild>
                <w:div w:id="452527855">
                  <w:marLeft w:val="0"/>
                  <w:marRight w:val="0"/>
                  <w:marTop w:val="0"/>
                  <w:marBottom w:val="0"/>
                  <w:divBdr>
                    <w:top w:val="none" w:sz="0" w:space="0" w:color="auto"/>
                    <w:left w:val="none" w:sz="0" w:space="0" w:color="auto"/>
                    <w:bottom w:val="none" w:sz="0" w:space="0" w:color="auto"/>
                    <w:right w:val="none" w:sz="0" w:space="0" w:color="auto"/>
                  </w:divBdr>
                  <w:divsChild>
                    <w:div w:id="11765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075">
              <w:marLeft w:val="0"/>
              <w:marRight w:val="0"/>
              <w:marTop w:val="0"/>
              <w:marBottom w:val="0"/>
              <w:divBdr>
                <w:top w:val="none" w:sz="0" w:space="0" w:color="auto"/>
                <w:left w:val="none" w:sz="0" w:space="0" w:color="auto"/>
                <w:bottom w:val="none" w:sz="0" w:space="0" w:color="auto"/>
                <w:right w:val="none" w:sz="0" w:space="0" w:color="auto"/>
              </w:divBdr>
            </w:div>
          </w:divsChild>
        </w:div>
        <w:div w:id="458718233">
          <w:marLeft w:val="0"/>
          <w:marRight w:val="0"/>
          <w:marTop w:val="0"/>
          <w:marBottom w:val="0"/>
          <w:divBdr>
            <w:top w:val="none" w:sz="0" w:space="0" w:color="auto"/>
            <w:left w:val="none" w:sz="0" w:space="0" w:color="auto"/>
            <w:bottom w:val="none" w:sz="0" w:space="0" w:color="auto"/>
            <w:right w:val="none" w:sz="0" w:space="0" w:color="auto"/>
          </w:divBdr>
          <w:divsChild>
            <w:div w:id="730495079">
              <w:marLeft w:val="0"/>
              <w:marRight w:val="0"/>
              <w:marTop w:val="0"/>
              <w:marBottom w:val="0"/>
              <w:divBdr>
                <w:top w:val="none" w:sz="0" w:space="0" w:color="auto"/>
                <w:left w:val="none" w:sz="0" w:space="0" w:color="auto"/>
                <w:bottom w:val="none" w:sz="0" w:space="0" w:color="auto"/>
                <w:right w:val="none" w:sz="0" w:space="0" w:color="auto"/>
              </w:divBdr>
            </w:div>
            <w:div w:id="1329014348">
              <w:marLeft w:val="0"/>
              <w:marRight w:val="0"/>
              <w:marTop w:val="0"/>
              <w:marBottom w:val="0"/>
              <w:divBdr>
                <w:top w:val="none" w:sz="0" w:space="0" w:color="auto"/>
                <w:left w:val="none" w:sz="0" w:space="0" w:color="auto"/>
                <w:bottom w:val="none" w:sz="0" w:space="0" w:color="auto"/>
                <w:right w:val="none" w:sz="0" w:space="0" w:color="auto"/>
              </w:divBdr>
              <w:divsChild>
                <w:div w:id="1118262697">
                  <w:marLeft w:val="0"/>
                  <w:marRight w:val="0"/>
                  <w:marTop w:val="0"/>
                  <w:marBottom w:val="0"/>
                  <w:divBdr>
                    <w:top w:val="none" w:sz="0" w:space="0" w:color="auto"/>
                    <w:left w:val="none" w:sz="0" w:space="0" w:color="auto"/>
                    <w:bottom w:val="none" w:sz="0" w:space="0" w:color="auto"/>
                    <w:right w:val="none" w:sz="0" w:space="0" w:color="auto"/>
                  </w:divBdr>
                  <w:divsChild>
                    <w:div w:id="5503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4259">
              <w:marLeft w:val="0"/>
              <w:marRight w:val="0"/>
              <w:marTop w:val="0"/>
              <w:marBottom w:val="0"/>
              <w:divBdr>
                <w:top w:val="none" w:sz="0" w:space="0" w:color="auto"/>
                <w:left w:val="none" w:sz="0" w:space="0" w:color="auto"/>
                <w:bottom w:val="none" w:sz="0" w:space="0" w:color="auto"/>
                <w:right w:val="none" w:sz="0" w:space="0" w:color="auto"/>
              </w:divBdr>
            </w:div>
          </w:divsChild>
        </w:div>
        <w:div w:id="1174033724">
          <w:marLeft w:val="0"/>
          <w:marRight w:val="0"/>
          <w:marTop w:val="0"/>
          <w:marBottom w:val="0"/>
          <w:divBdr>
            <w:top w:val="none" w:sz="0" w:space="0" w:color="auto"/>
            <w:left w:val="none" w:sz="0" w:space="0" w:color="auto"/>
            <w:bottom w:val="none" w:sz="0" w:space="0" w:color="auto"/>
            <w:right w:val="none" w:sz="0" w:space="0" w:color="auto"/>
          </w:divBdr>
          <w:divsChild>
            <w:div w:id="2048219452">
              <w:marLeft w:val="0"/>
              <w:marRight w:val="0"/>
              <w:marTop w:val="0"/>
              <w:marBottom w:val="0"/>
              <w:divBdr>
                <w:top w:val="none" w:sz="0" w:space="0" w:color="auto"/>
                <w:left w:val="none" w:sz="0" w:space="0" w:color="auto"/>
                <w:bottom w:val="none" w:sz="0" w:space="0" w:color="auto"/>
                <w:right w:val="none" w:sz="0" w:space="0" w:color="auto"/>
              </w:divBdr>
            </w:div>
            <w:div w:id="1150559983">
              <w:marLeft w:val="0"/>
              <w:marRight w:val="0"/>
              <w:marTop w:val="0"/>
              <w:marBottom w:val="0"/>
              <w:divBdr>
                <w:top w:val="none" w:sz="0" w:space="0" w:color="auto"/>
                <w:left w:val="none" w:sz="0" w:space="0" w:color="auto"/>
                <w:bottom w:val="none" w:sz="0" w:space="0" w:color="auto"/>
                <w:right w:val="none" w:sz="0" w:space="0" w:color="auto"/>
              </w:divBdr>
              <w:divsChild>
                <w:div w:id="1607150887">
                  <w:marLeft w:val="0"/>
                  <w:marRight w:val="0"/>
                  <w:marTop w:val="0"/>
                  <w:marBottom w:val="0"/>
                  <w:divBdr>
                    <w:top w:val="none" w:sz="0" w:space="0" w:color="auto"/>
                    <w:left w:val="none" w:sz="0" w:space="0" w:color="auto"/>
                    <w:bottom w:val="none" w:sz="0" w:space="0" w:color="auto"/>
                    <w:right w:val="none" w:sz="0" w:space="0" w:color="auto"/>
                  </w:divBdr>
                  <w:divsChild>
                    <w:div w:id="2104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958">
              <w:marLeft w:val="0"/>
              <w:marRight w:val="0"/>
              <w:marTop w:val="0"/>
              <w:marBottom w:val="0"/>
              <w:divBdr>
                <w:top w:val="none" w:sz="0" w:space="0" w:color="auto"/>
                <w:left w:val="none" w:sz="0" w:space="0" w:color="auto"/>
                <w:bottom w:val="none" w:sz="0" w:space="0" w:color="auto"/>
                <w:right w:val="none" w:sz="0" w:space="0" w:color="auto"/>
              </w:divBdr>
            </w:div>
          </w:divsChild>
        </w:div>
        <w:div w:id="1558131562">
          <w:marLeft w:val="0"/>
          <w:marRight w:val="0"/>
          <w:marTop w:val="0"/>
          <w:marBottom w:val="0"/>
          <w:divBdr>
            <w:top w:val="none" w:sz="0" w:space="0" w:color="auto"/>
            <w:left w:val="none" w:sz="0" w:space="0" w:color="auto"/>
            <w:bottom w:val="none" w:sz="0" w:space="0" w:color="auto"/>
            <w:right w:val="none" w:sz="0" w:space="0" w:color="auto"/>
          </w:divBdr>
          <w:divsChild>
            <w:div w:id="1533572153">
              <w:marLeft w:val="0"/>
              <w:marRight w:val="0"/>
              <w:marTop w:val="0"/>
              <w:marBottom w:val="0"/>
              <w:divBdr>
                <w:top w:val="none" w:sz="0" w:space="0" w:color="auto"/>
                <w:left w:val="none" w:sz="0" w:space="0" w:color="auto"/>
                <w:bottom w:val="none" w:sz="0" w:space="0" w:color="auto"/>
                <w:right w:val="none" w:sz="0" w:space="0" w:color="auto"/>
              </w:divBdr>
            </w:div>
          </w:divsChild>
        </w:div>
        <w:div w:id="78522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519348">
      <w:bodyDiv w:val="1"/>
      <w:marLeft w:val="0"/>
      <w:marRight w:val="0"/>
      <w:marTop w:val="0"/>
      <w:marBottom w:val="0"/>
      <w:divBdr>
        <w:top w:val="none" w:sz="0" w:space="0" w:color="auto"/>
        <w:left w:val="none" w:sz="0" w:space="0" w:color="auto"/>
        <w:bottom w:val="none" w:sz="0" w:space="0" w:color="auto"/>
        <w:right w:val="none" w:sz="0" w:space="0" w:color="auto"/>
      </w:divBdr>
      <w:divsChild>
        <w:div w:id="1551109135">
          <w:marLeft w:val="0"/>
          <w:marRight w:val="0"/>
          <w:marTop w:val="0"/>
          <w:marBottom w:val="0"/>
          <w:divBdr>
            <w:top w:val="none" w:sz="0" w:space="0" w:color="auto"/>
            <w:left w:val="none" w:sz="0" w:space="0" w:color="auto"/>
            <w:bottom w:val="none" w:sz="0" w:space="0" w:color="auto"/>
            <w:right w:val="none" w:sz="0" w:space="0" w:color="auto"/>
          </w:divBdr>
          <w:divsChild>
            <w:div w:id="1191989021">
              <w:marLeft w:val="0"/>
              <w:marRight w:val="0"/>
              <w:marTop w:val="0"/>
              <w:marBottom w:val="0"/>
              <w:divBdr>
                <w:top w:val="none" w:sz="0" w:space="0" w:color="auto"/>
                <w:left w:val="none" w:sz="0" w:space="0" w:color="auto"/>
                <w:bottom w:val="none" w:sz="0" w:space="0" w:color="auto"/>
                <w:right w:val="none" w:sz="0" w:space="0" w:color="auto"/>
              </w:divBdr>
            </w:div>
            <w:div w:id="1115247151">
              <w:marLeft w:val="0"/>
              <w:marRight w:val="0"/>
              <w:marTop w:val="0"/>
              <w:marBottom w:val="0"/>
              <w:divBdr>
                <w:top w:val="none" w:sz="0" w:space="0" w:color="auto"/>
                <w:left w:val="none" w:sz="0" w:space="0" w:color="auto"/>
                <w:bottom w:val="none" w:sz="0" w:space="0" w:color="auto"/>
                <w:right w:val="none" w:sz="0" w:space="0" w:color="auto"/>
              </w:divBdr>
              <w:divsChild>
                <w:div w:id="1698579879">
                  <w:marLeft w:val="0"/>
                  <w:marRight w:val="0"/>
                  <w:marTop w:val="0"/>
                  <w:marBottom w:val="0"/>
                  <w:divBdr>
                    <w:top w:val="none" w:sz="0" w:space="0" w:color="auto"/>
                    <w:left w:val="none" w:sz="0" w:space="0" w:color="auto"/>
                    <w:bottom w:val="none" w:sz="0" w:space="0" w:color="auto"/>
                    <w:right w:val="none" w:sz="0" w:space="0" w:color="auto"/>
                  </w:divBdr>
                  <w:divsChild>
                    <w:div w:id="6833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61">
              <w:marLeft w:val="0"/>
              <w:marRight w:val="0"/>
              <w:marTop w:val="0"/>
              <w:marBottom w:val="0"/>
              <w:divBdr>
                <w:top w:val="none" w:sz="0" w:space="0" w:color="auto"/>
                <w:left w:val="none" w:sz="0" w:space="0" w:color="auto"/>
                <w:bottom w:val="none" w:sz="0" w:space="0" w:color="auto"/>
                <w:right w:val="none" w:sz="0" w:space="0" w:color="auto"/>
              </w:divBdr>
            </w:div>
          </w:divsChild>
        </w:div>
        <w:div w:id="1689521187">
          <w:marLeft w:val="0"/>
          <w:marRight w:val="0"/>
          <w:marTop w:val="0"/>
          <w:marBottom w:val="0"/>
          <w:divBdr>
            <w:top w:val="none" w:sz="0" w:space="0" w:color="auto"/>
            <w:left w:val="none" w:sz="0" w:space="0" w:color="auto"/>
            <w:bottom w:val="none" w:sz="0" w:space="0" w:color="auto"/>
            <w:right w:val="none" w:sz="0" w:space="0" w:color="auto"/>
          </w:divBdr>
          <w:divsChild>
            <w:div w:id="353309642">
              <w:marLeft w:val="0"/>
              <w:marRight w:val="0"/>
              <w:marTop w:val="0"/>
              <w:marBottom w:val="0"/>
              <w:divBdr>
                <w:top w:val="none" w:sz="0" w:space="0" w:color="auto"/>
                <w:left w:val="none" w:sz="0" w:space="0" w:color="auto"/>
                <w:bottom w:val="none" w:sz="0" w:space="0" w:color="auto"/>
                <w:right w:val="none" w:sz="0" w:space="0" w:color="auto"/>
              </w:divBdr>
            </w:div>
            <w:div w:id="1616450383">
              <w:marLeft w:val="0"/>
              <w:marRight w:val="0"/>
              <w:marTop w:val="0"/>
              <w:marBottom w:val="0"/>
              <w:divBdr>
                <w:top w:val="none" w:sz="0" w:space="0" w:color="auto"/>
                <w:left w:val="none" w:sz="0" w:space="0" w:color="auto"/>
                <w:bottom w:val="none" w:sz="0" w:space="0" w:color="auto"/>
                <w:right w:val="none" w:sz="0" w:space="0" w:color="auto"/>
              </w:divBdr>
              <w:divsChild>
                <w:div w:id="500462436">
                  <w:marLeft w:val="0"/>
                  <w:marRight w:val="0"/>
                  <w:marTop w:val="0"/>
                  <w:marBottom w:val="0"/>
                  <w:divBdr>
                    <w:top w:val="none" w:sz="0" w:space="0" w:color="auto"/>
                    <w:left w:val="none" w:sz="0" w:space="0" w:color="auto"/>
                    <w:bottom w:val="none" w:sz="0" w:space="0" w:color="auto"/>
                    <w:right w:val="none" w:sz="0" w:space="0" w:color="auto"/>
                  </w:divBdr>
                  <w:divsChild>
                    <w:div w:id="12891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740">
              <w:marLeft w:val="0"/>
              <w:marRight w:val="0"/>
              <w:marTop w:val="0"/>
              <w:marBottom w:val="0"/>
              <w:divBdr>
                <w:top w:val="none" w:sz="0" w:space="0" w:color="auto"/>
                <w:left w:val="none" w:sz="0" w:space="0" w:color="auto"/>
                <w:bottom w:val="none" w:sz="0" w:space="0" w:color="auto"/>
                <w:right w:val="none" w:sz="0" w:space="0" w:color="auto"/>
              </w:divBdr>
            </w:div>
          </w:divsChild>
        </w:div>
        <w:div w:id="1492333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95242">
          <w:marLeft w:val="0"/>
          <w:marRight w:val="0"/>
          <w:marTop w:val="0"/>
          <w:marBottom w:val="0"/>
          <w:divBdr>
            <w:top w:val="none" w:sz="0" w:space="0" w:color="auto"/>
            <w:left w:val="none" w:sz="0" w:space="0" w:color="auto"/>
            <w:bottom w:val="none" w:sz="0" w:space="0" w:color="auto"/>
            <w:right w:val="none" w:sz="0" w:space="0" w:color="auto"/>
          </w:divBdr>
          <w:divsChild>
            <w:div w:id="474106937">
              <w:marLeft w:val="0"/>
              <w:marRight w:val="0"/>
              <w:marTop w:val="0"/>
              <w:marBottom w:val="0"/>
              <w:divBdr>
                <w:top w:val="none" w:sz="0" w:space="0" w:color="auto"/>
                <w:left w:val="none" w:sz="0" w:space="0" w:color="auto"/>
                <w:bottom w:val="none" w:sz="0" w:space="0" w:color="auto"/>
                <w:right w:val="none" w:sz="0" w:space="0" w:color="auto"/>
              </w:divBdr>
            </w:div>
            <w:div w:id="1415467539">
              <w:marLeft w:val="0"/>
              <w:marRight w:val="0"/>
              <w:marTop w:val="0"/>
              <w:marBottom w:val="0"/>
              <w:divBdr>
                <w:top w:val="none" w:sz="0" w:space="0" w:color="auto"/>
                <w:left w:val="none" w:sz="0" w:space="0" w:color="auto"/>
                <w:bottom w:val="none" w:sz="0" w:space="0" w:color="auto"/>
                <w:right w:val="none" w:sz="0" w:space="0" w:color="auto"/>
              </w:divBdr>
              <w:divsChild>
                <w:div w:id="483738187">
                  <w:marLeft w:val="0"/>
                  <w:marRight w:val="0"/>
                  <w:marTop w:val="0"/>
                  <w:marBottom w:val="0"/>
                  <w:divBdr>
                    <w:top w:val="none" w:sz="0" w:space="0" w:color="auto"/>
                    <w:left w:val="none" w:sz="0" w:space="0" w:color="auto"/>
                    <w:bottom w:val="none" w:sz="0" w:space="0" w:color="auto"/>
                    <w:right w:val="none" w:sz="0" w:space="0" w:color="auto"/>
                  </w:divBdr>
                  <w:divsChild>
                    <w:div w:id="12880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403">
      <w:bodyDiv w:val="1"/>
      <w:marLeft w:val="0"/>
      <w:marRight w:val="0"/>
      <w:marTop w:val="0"/>
      <w:marBottom w:val="0"/>
      <w:divBdr>
        <w:top w:val="none" w:sz="0" w:space="0" w:color="auto"/>
        <w:left w:val="none" w:sz="0" w:space="0" w:color="auto"/>
        <w:bottom w:val="none" w:sz="0" w:space="0" w:color="auto"/>
        <w:right w:val="none" w:sz="0" w:space="0" w:color="auto"/>
      </w:divBdr>
    </w:div>
    <w:div w:id="1522160859">
      <w:bodyDiv w:val="1"/>
      <w:marLeft w:val="0"/>
      <w:marRight w:val="0"/>
      <w:marTop w:val="0"/>
      <w:marBottom w:val="0"/>
      <w:divBdr>
        <w:top w:val="none" w:sz="0" w:space="0" w:color="auto"/>
        <w:left w:val="none" w:sz="0" w:space="0" w:color="auto"/>
        <w:bottom w:val="none" w:sz="0" w:space="0" w:color="auto"/>
        <w:right w:val="none" w:sz="0" w:space="0" w:color="auto"/>
      </w:divBdr>
      <w:divsChild>
        <w:div w:id="1039401250">
          <w:marLeft w:val="0"/>
          <w:marRight w:val="0"/>
          <w:marTop w:val="0"/>
          <w:marBottom w:val="0"/>
          <w:divBdr>
            <w:top w:val="none" w:sz="0" w:space="0" w:color="auto"/>
            <w:left w:val="none" w:sz="0" w:space="0" w:color="auto"/>
            <w:bottom w:val="none" w:sz="0" w:space="0" w:color="auto"/>
            <w:right w:val="none" w:sz="0" w:space="0" w:color="auto"/>
          </w:divBdr>
          <w:divsChild>
            <w:div w:id="1634171893">
              <w:marLeft w:val="0"/>
              <w:marRight w:val="0"/>
              <w:marTop w:val="0"/>
              <w:marBottom w:val="0"/>
              <w:divBdr>
                <w:top w:val="none" w:sz="0" w:space="0" w:color="auto"/>
                <w:left w:val="none" w:sz="0" w:space="0" w:color="auto"/>
                <w:bottom w:val="none" w:sz="0" w:space="0" w:color="auto"/>
                <w:right w:val="none" w:sz="0" w:space="0" w:color="auto"/>
              </w:divBdr>
            </w:div>
            <w:div w:id="1833794040">
              <w:marLeft w:val="0"/>
              <w:marRight w:val="0"/>
              <w:marTop w:val="0"/>
              <w:marBottom w:val="0"/>
              <w:divBdr>
                <w:top w:val="none" w:sz="0" w:space="0" w:color="auto"/>
                <w:left w:val="none" w:sz="0" w:space="0" w:color="auto"/>
                <w:bottom w:val="none" w:sz="0" w:space="0" w:color="auto"/>
                <w:right w:val="none" w:sz="0" w:space="0" w:color="auto"/>
              </w:divBdr>
              <w:divsChild>
                <w:div w:id="2134783433">
                  <w:marLeft w:val="0"/>
                  <w:marRight w:val="0"/>
                  <w:marTop w:val="0"/>
                  <w:marBottom w:val="0"/>
                  <w:divBdr>
                    <w:top w:val="none" w:sz="0" w:space="0" w:color="auto"/>
                    <w:left w:val="none" w:sz="0" w:space="0" w:color="auto"/>
                    <w:bottom w:val="none" w:sz="0" w:space="0" w:color="auto"/>
                    <w:right w:val="none" w:sz="0" w:space="0" w:color="auto"/>
                  </w:divBdr>
                  <w:divsChild>
                    <w:div w:id="3102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4168">
              <w:marLeft w:val="0"/>
              <w:marRight w:val="0"/>
              <w:marTop w:val="0"/>
              <w:marBottom w:val="0"/>
              <w:divBdr>
                <w:top w:val="none" w:sz="0" w:space="0" w:color="auto"/>
                <w:left w:val="none" w:sz="0" w:space="0" w:color="auto"/>
                <w:bottom w:val="none" w:sz="0" w:space="0" w:color="auto"/>
                <w:right w:val="none" w:sz="0" w:space="0" w:color="auto"/>
              </w:divBdr>
            </w:div>
          </w:divsChild>
        </w:div>
        <w:div w:id="335965626">
          <w:marLeft w:val="0"/>
          <w:marRight w:val="0"/>
          <w:marTop w:val="0"/>
          <w:marBottom w:val="0"/>
          <w:divBdr>
            <w:top w:val="none" w:sz="0" w:space="0" w:color="auto"/>
            <w:left w:val="none" w:sz="0" w:space="0" w:color="auto"/>
            <w:bottom w:val="none" w:sz="0" w:space="0" w:color="auto"/>
            <w:right w:val="none" w:sz="0" w:space="0" w:color="auto"/>
          </w:divBdr>
          <w:divsChild>
            <w:div w:id="2097550308">
              <w:marLeft w:val="0"/>
              <w:marRight w:val="0"/>
              <w:marTop w:val="0"/>
              <w:marBottom w:val="0"/>
              <w:divBdr>
                <w:top w:val="none" w:sz="0" w:space="0" w:color="auto"/>
                <w:left w:val="none" w:sz="0" w:space="0" w:color="auto"/>
                <w:bottom w:val="none" w:sz="0" w:space="0" w:color="auto"/>
                <w:right w:val="none" w:sz="0" w:space="0" w:color="auto"/>
              </w:divBdr>
            </w:div>
            <w:div w:id="1660496489">
              <w:marLeft w:val="0"/>
              <w:marRight w:val="0"/>
              <w:marTop w:val="0"/>
              <w:marBottom w:val="0"/>
              <w:divBdr>
                <w:top w:val="none" w:sz="0" w:space="0" w:color="auto"/>
                <w:left w:val="none" w:sz="0" w:space="0" w:color="auto"/>
                <w:bottom w:val="none" w:sz="0" w:space="0" w:color="auto"/>
                <w:right w:val="none" w:sz="0" w:space="0" w:color="auto"/>
              </w:divBdr>
              <w:divsChild>
                <w:div w:id="133723750">
                  <w:marLeft w:val="0"/>
                  <w:marRight w:val="0"/>
                  <w:marTop w:val="0"/>
                  <w:marBottom w:val="0"/>
                  <w:divBdr>
                    <w:top w:val="none" w:sz="0" w:space="0" w:color="auto"/>
                    <w:left w:val="none" w:sz="0" w:space="0" w:color="auto"/>
                    <w:bottom w:val="none" w:sz="0" w:space="0" w:color="auto"/>
                    <w:right w:val="none" w:sz="0" w:space="0" w:color="auto"/>
                  </w:divBdr>
                  <w:divsChild>
                    <w:div w:id="2872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987">
              <w:marLeft w:val="0"/>
              <w:marRight w:val="0"/>
              <w:marTop w:val="0"/>
              <w:marBottom w:val="0"/>
              <w:divBdr>
                <w:top w:val="none" w:sz="0" w:space="0" w:color="auto"/>
                <w:left w:val="none" w:sz="0" w:space="0" w:color="auto"/>
                <w:bottom w:val="none" w:sz="0" w:space="0" w:color="auto"/>
                <w:right w:val="none" w:sz="0" w:space="0" w:color="auto"/>
              </w:divBdr>
            </w:div>
          </w:divsChild>
        </w:div>
        <w:div w:id="144947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804008799">
          <w:marLeft w:val="0"/>
          <w:marRight w:val="0"/>
          <w:marTop w:val="0"/>
          <w:marBottom w:val="0"/>
          <w:divBdr>
            <w:top w:val="none" w:sz="0" w:space="0" w:color="auto"/>
            <w:left w:val="none" w:sz="0" w:space="0" w:color="auto"/>
            <w:bottom w:val="none" w:sz="0" w:space="0" w:color="auto"/>
            <w:right w:val="none" w:sz="0" w:space="0" w:color="auto"/>
          </w:divBdr>
          <w:divsChild>
            <w:div w:id="1092698008">
              <w:marLeft w:val="0"/>
              <w:marRight w:val="0"/>
              <w:marTop w:val="0"/>
              <w:marBottom w:val="0"/>
              <w:divBdr>
                <w:top w:val="none" w:sz="0" w:space="0" w:color="auto"/>
                <w:left w:val="none" w:sz="0" w:space="0" w:color="auto"/>
                <w:bottom w:val="none" w:sz="0" w:space="0" w:color="auto"/>
                <w:right w:val="none" w:sz="0" w:space="0" w:color="auto"/>
              </w:divBdr>
            </w:div>
            <w:div w:id="1327829711">
              <w:marLeft w:val="0"/>
              <w:marRight w:val="0"/>
              <w:marTop w:val="0"/>
              <w:marBottom w:val="0"/>
              <w:divBdr>
                <w:top w:val="none" w:sz="0" w:space="0" w:color="auto"/>
                <w:left w:val="none" w:sz="0" w:space="0" w:color="auto"/>
                <w:bottom w:val="none" w:sz="0" w:space="0" w:color="auto"/>
                <w:right w:val="none" w:sz="0" w:space="0" w:color="auto"/>
              </w:divBdr>
              <w:divsChild>
                <w:div w:id="996229654">
                  <w:marLeft w:val="0"/>
                  <w:marRight w:val="0"/>
                  <w:marTop w:val="0"/>
                  <w:marBottom w:val="0"/>
                  <w:divBdr>
                    <w:top w:val="none" w:sz="0" w:space="0" w:color="auto"/>
                    <w:left w:val="none" w:sz="0" w:space="0" w:color="auto"/>
                    <w:bottom w:val="none" w:sz="0" w:space="0" w:color="auto"/>
                    <w:right w:val="none" w:sz="0" w:space="0" w:color="auto"/>
                  </w:divBdr>
                  <w:divsChild>
                    <w:div w:id="925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1762">
      <w:bodyDiv w:val="1"/>
      <w:marLeft w:val="0"/>
      <w:marRight w:val="0"/>
      <w:marTop w:val="0"/>
      <w:marBottom w:val="0"/>
      <w:divBdr>
        <w:top w:val="none" w:sz="0" w:space="0" w:color="auto"/>
        <w:left w:val="none" w:sz="0" w:space="0" w:color="auto"/>
        <w:bottom w:val="none" w:sz="0" w:space="0" w:color="auto"/>
        <w:right w:val="none" w:sz="0" w:space="0" w:color="auto"/>
      </w:divBdr>
    </w:div>
    <w:div w:id="1624194053">
      <w:bodyDiv w:val="1"/>
      <w:marLeft w:val="0"/>
      <w:marRight w:val="0"/>
      <w:marTop w:val="0"/>
      <w:marBottom w:val="0"/>
      <w:divBdr>
        <w:top w:val="none" w:sz="0" w:space="0" w:color="auto"/>
        <w:left w:val="none" w:sz="0" w:space="0" w:color="auto"/>
        <w:bottom w:val="none" w:sz="0" w:space="0" w:color="auto"/>
        <w:right w:val="none" w:sz="0" w:space="0" w:color="auto"/>
      </w:divBdr>
    </w:div>
    <w:div w:id="1626622157">
      <w:bodyDiv w:val="1"/>
      <w:marLeft w:val="0"/>
      <w:marRight w:val="0"/>
      <w:marTop w:val="0"/>
      <w:marBottom w:val="0"/>
      <w:divBdr>
        <w:top w:val="none" w:sz="0" w:space="0" w:color="auto"/>
        <w:left w:val="none" w:sz="0" w:space="0" w:color="auto"/>
        <w:bottom w:val="none" w:sz="0" w:space="0" w:color="auto"/>
        <w:right w:val="none" w:sz="0" w:space="0" w:color="auto"/>
      </w:divBdr>
      <w:divsChild>
        <w:div w:id="1434670542">
          <w:marLeft w:val="0"/>
          <w:marRight w:val="0"/>
          <w:marTop w:val="0"/>
          <w:marBottom w:val="0"/>
          <w:divBdr>
            <w:top w:val="none" w:sz="0" w:space="0" w:color="auto"/>
            <w:left w:val="none" w:sz="0" w:space="0" w:color="auto"/>
            <w:bottom w:val="none" w:sz="0" w:space="0" w:color="auto"/>
            <w:right w:val="none" w:sz="0" w:space="0" w:color="auto"/>
          </w:divBdr>
          <w:divsChild>
            <w:div w:id="1929926408">
              <w:marLeft w:val="0"/>
              <w:marRight w:val="0"/>
              <w:marTop w:val="0"/>
              <w:marBottom w:val="0"/>
              <w:divBdr>
                <w:top w:val="none" w:sz="0" w:space="0" w:color="auto"/>
                <w:left w:val="none" w:sz="0" w:space="0" w:color="auto"/>
                <w:bottom w:val="none" w:sz="0" w:space="0" w:color="auto"/>
                <w:right w:val="none" w:sz="0" w:space="0" w:color="auto"/>
              </w:divBdr>
            </w:div>
            <w:div w:id="1380278616">
              <w:marLeft w:val="0"/>
              <w:marRight w:val="0"/>
              <w:marTop w:val="0"/>
              <w:marBottom w:val="0"/>
              <w:divBdr>
                <w:top w:val="none" w:sz="0" w:space="0" w:color="auto"/>
                <w:left w:val="none" w:sz="0" w:space="0" w:color="auto"/>
                <w:bottom w:val="none" w:sz="0" w:space="0" w:color="auto"/>
                <w:right w:val="none" w:sz="0" w:space="0" w:color="auto"/>
              </w:divBdr>
              <w:divsChild>
                <w:div w:id="105542643">
                  <w:marLeft w:val="0"/>
                  <w:marRight w:val="0"/>
                  <w:marTop w:val="0"/>
                  <w:marBottom w:val="0"/>
                  <w:divBdr>
                    <w:top w:val="none" w:sz="0" w:space="0" w:color="auto"/>
                    <w:left w:val="none" w:sz="0" w:space="0" w:color="auto"/>
                    <w:bottom w:val="none" w:sz="0" w:space="0" w:color="auto"/>
                    <w:right w:val="none" w:sz="0" w:space="0" w:color="auto"/>
                  </w:divBdr>
                  <w:divsChild>
                    <w:div w:id="17054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4359">
              <w:marLeft w:val="0"/>
              <w:marRight w:val="0"/>
              <w:marTop w:val="0"/>
              <w:marBottom w:val="0"/>
              <w:divBdr>
                <w:top w:val="none" w:sz="0" w:space="0" w:color="auto"/>
                <w:left w:val="none" w:sz="0" w:space="0" w:color="auto"/>
                <w:bottom w:val="none" w:sz="0" w:space="0" w:color="auto"/>
                <w:right w:val="none" w:sz="0" w:space="0" w:color="auto"/>
              </w:divBdr>
            </w:div>
          </w:divsChild>
        </w:div>
        <w:div w:id="1321545223">
          <w:marLeft w:val="0"/>
          <w:marRight w:val="0"/>
          <w:marTop w:val="0"/>
          <w:marBottom w:val="0"/>
          <w:divBdr>
            <w:top w:val="none" w:sz="0" w:space="0" w:color="auto"/>
            <w:left w:val="none" w:sz="0" w:space="0" w:color="auto"/>
            <w:bottom w:val="none" w:sz="0" w:space="0" w:color="auto"/>
            <w:right w:val="none" w:sz="0" w:space="0" w:color="auto"/>
          </w:divBdr>
          <w:divsChild>
            <w:div w:id="1009135332">
              <w:marLeft w:val="0"/>
              <w:marRight w:val="0"/>
              <w:marTop w:val="0"/>
              <w:marBottom w:val="0"/>
              <w:divBdr>
                <w:top w:val="none" w:sz="0" w:space="0" w:color="auto"/>
                <w:left w:val="none" w:sz="0" w:space="0" w:color="auto"/>
                <w:bottom w:val="none" w:sz="0" w:space="0" w:color="auto"/>
                <w:right w:val="none" w:sz="0" w:space="0" w:color="auto"/>
              </w:divBdr>
            </w:div>
            <w:div w:id="31271611">
              <w:marLeft w:val="0"/>
              <w:marRight w:val="0"/>
              <w:marTop w:val="0"/>
              <w:marBottom w:val="0"/>
              <w:divBdr>
                <w:top w:val="none" w:sz="0" w:space="0" w:color="auto"/>
                <w:left w:val="none" w:sz="0" w:space="0" w:color="auto"/>
                <w:bottom w:val="none" w:sz="0" w:space="0" w:color="auto"/>
                <w:right w:val="none" w:sz="0" w:space="0" w:color="auto"/>
              </w:divBdr>
              <w:divsChild>
                <w:div w:id="661927676">
                  <w:marLeft w:val="0"/>
                  <w:marRight w:val="0"/>
                  <w:marTop w:val="0"/>
                  <w:marBottom w:val="0"/>
                  <w:divBdr>
                    <w:top w:val="none" w:sz="0" w:space="0" w:color="auto"/>
                    <w:left w:val="none" w:sz="0" w:space="0" w:color="auto"/>
                    <w:bottom w:val="none" w:sz="0" w:space="0" w:color="auto"/>
                    <w:right w:val="none" w:sz="0" w:space="0" w:color="auto"/>
                  </w:divBdr>
                  <w:divsChild>
                    <w:div w:id="951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2868">
      <w:bodyDiv w:val="1"/>
      <w:marLeft w:val="0"/>
      <w:marRight w:val="0"/>
      <w:marTop w:val="0"/>
      <w:marBottom w:val="0"/>
      <w:divBdr>
        <w:top w:val="none" w:sz="0" w:space="0" w:color="auto"/>
        <w:left w:val="none" w:sz="0" w:space="0" w:color="auto"/>
        <w:bottom w:val="none" w:sz="0" w:space="0" w:color="auto"/>
        <w:right w:val="none" w:sz="0" w:space="0" w:color="auto"/>
      </w:divBdr>
    </w:div>
    <w:div w:id="1709910000">
      <w:bodyDiv w:val="1"/>
      <w:marLeft w:val="0"/>
      <w:marRight w:val="0"/>
      <w:marTop w:val="0"/>
      <w:marBottom w:val="0"/>
      <w:divBdr>
        <w:top w:val="none" w:sz="0" w:space="0" w:color="auto"/>
        <w:left w:val="none" w:sz="0" w:space="0" w:color="auto"/>
        <w:bottom w:val="none" w:sz="0" w:space="0" w:color="auto"/>
        <w:right w:val="none" w:sz="0" w:space="0" w:color="auto"/>
      </w:divBdr>
      <w:divsChild>
        <w:div w:id="1758213821">
          <w:marLeft w:val="0"/>
          <w:marRight w:val="0"/>
          <w:marTop w:val="0"/>
          <w:marBottom w:val="0"/>
          <w:divBdr>
            <w:top w:val="none" w:sz="0" w:space="0" w:color="auto"/>
            <w:left w:val="none" w:sz="0" w:space="0" w:color="auto"/>
            <w:bottom w:val="none" w:sz="0" w:space="0" w:color="auto"/>
            <w:right w:val="none" w:sz="0" w:space="0" w:color="auto"/>
          </w:divBdr>
          <w:divsChild>
            <w:div w:id="2107268146">
              <w:marLeft w:val="0"/>
              <w:marRight w:val="0"/>
              <w:marTop w:val="0"/>
              <w:marBottom w:val="0"/>
              <w:divBdr>
                <w:top w:val="none" w:sz="0" w:space="0" w:color="auto"/>
                <w:left w:val="none" w:sz="0" w:space="0" w:color="auto"/>
                <w:bottom w:val="none" w:sz="0" w:space="0" w:color="auto"/>
                <w:right w:val="none" w:sz="0" w:space="0" w:color="auto"/>
              </w:divBdr>
            </w:div>
            <w:div w:id="1374230745">
              <w:marLeft w:val="0"/>
              <w:marRight w:val="0"/>
              <w:marTop w:val="0"/>
              <w:marBottom w:val="0"/>
              <w:divBdr>
                <w:top w:val="none" w:sz="0" w:space="0" w:color="auto"/>
                <w:left w:val="none" w:sz="0" w:space="0" w:color="auto"/>
                <w:bottom w:val="none" w:sz="0" w:space="0" w:color="auto"/>
                <w:right w:val="none" w:sz="0" w:space="0" w:color="auto"/>
              </w:divBdr>
              <w:divsChild>
                <w:div w:id="456946054">
                  <w:marLeft w:val="0"/>
                  <w:marRight w:val="0"/>
                  <w:marTop w:val="0"/>
                  <w:marBottom w:val="0"/>
                  <w:divBdr>
                    <w:top w:val="none" w:sz="0" w:space="0" w:color="auto"/>
                    <w:left w:val="none" w:sz="0" w:space="0" w:color="auto"/>
                    <w:bottom w:val="none" w:sz="0" w:space="0" w:color="auto"/>
                    <w:right w:val="none" w:sz="0" w:space="0" w:color="auto"/>
                  </w:divBdr>
                  <w:divsChild>
                    <w:div w:id="1724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4666">
              <w:marLeft w:val="0"/>
              <w:marRight w:val="0"/>
              <w:marTop w:val="0"/>
              <w:marBottom w:val="0"/>
              <w:divBdr>
                <w:top w:val="none" w:sz="0" w:space="0" w:color="auto"/>
                <w:left w:val="none" w:sz="0" w:space="0" w:color="auto"/>
                <w:bottom w:val="none" w:sz="0" w:space="0" w:color="auto"/>
                <w:right w:val="none" w:sz="0" w:space="0" w:color="auto"/>
              </w:divBdr>
            </w:div>
          </w:divsChild>
        </w:div>
        <w:div w:id="1708725569">
          <w:marLeft w:val="0"/>
          <w:marRight w:val="0"/>
          <w:marTop w:val="0"/>
          <w:marBottom w:val="0"/>
          <w:divBdr>
            <w:top w:val="none" w:sz="0" w:space="0" w:color="auto"/>
            <w:left w:val="none" w:sz="0" w:space="0" w:color="auto"/>
            <w:bottom w:val="none" w:sz="0" w:space="0" w:color="auto"/>
            <w:right w:val="none" w:sz="0" w:space="0" w:color="auto"/>
          </w:divBdr>
          <w:divsChild>
            <w:div w:id="2096389816">
              <w:marLeft w:val="0"/>
              <w:marRight w:val="0"/>
              <w:marTop w:val="0"/>
              <w:marBottom w:val="0"/>
              <w:divBdr>
                <w:top w:val="none" w:sz="0" w:space="0" w:color="auto"/>
                <w:left w:val="none" w:sz="0" w:space="0" w:color="auto"/>
                <w:bottom w:val="none" w:sz="0" w:space="0" w:color="auto"/>
                <w:right w:val="none" w:sz="0" w:space="0" w:color="auto"/>
              </w:divBdr>
            </w:div>
            <w:div w:id="1030032895">
              <w:marLeft w:val="0"/>
              <w:marRight w:val="0"/>
              <w:marTop w:val="0"/>
              <w:marBottom w:val="0"/>
              <w:divBdr>
                <w:top w:val="none" w:sz="0" w:space="0" w:color="auto"/>
                <w:left w:val="none" w:sz="0" w:space="0" w:color="auto"/>
                <w:bottom w:val="none" w:sz="0" w:space="0" w:color="auto"/>
                <w:right w:val="none" w:sz="0" w:space="0" w:color="auto"/>
              </w:divBdr>
              <w:divsChild>
                <w:div w:id="1382628184">
                  <w:marLeft w:val="0"/>
                  <w:marRight w:val="0"/>
                  <w:marTop w:val="0"/>
                  <w:marBottom w:val="0"/>
                  <w:divBdr>
                    <w:top w:val="none" w:sz="0" w:space="0" w:color="auto"/>
                    <w:left w:val="none" w:sz="0" w:space="0" w:color="auto"/>
                    <w:bottom w:val="none" w:sz="0" w:space="0" w:color="auto"/>
                    <w:right w:val="none" w:sz="0" w:space="0" w:color="auto"/>
                  </w:divBdr>
                  <w:divsChild>
                    <w:div w:id="14346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2661">
              <w:marLeft w:val="0"/>
              <w:marRight w:val="0"/>
              <w:marTop w:val="0"/>
              <w:marBottom w:val="0"/>
              <w:divBdr>
                <w:top w:val="none" w:sz="0" w:space="0" w:color="auto"/>
                <w:left w:val="none" w:sz="0" w:space="0" w:color="auto"/>
                <w:bottom w:val="none" w:sz="0" w:space="0" w:color="auto"/>
                <w:right w:val="none" w:sz="0" w:space="0" w:color="auto"/>
              </w:divBdr>
            </w:div>
          </w:divsChild>
        </w:div>
        <w:div w:id="319848116">
          <w:marLeft w:val="0"/>
          <w:marRight w:val="0"/>
          <w:marTop w:val="0"/>
          <w:marBottom w:val="0"/>
          <w:divBdr>
            <w:top w:val="none" w:sz="0" w:space="0" w:color="auto"/>
            <w:left w:val="none" w:sz="0" w:space="0" w:color="auto"/>
            <w:bottom w:val="none" w:sz="0" w:space="0" w:color="auto"/>
            <w:right w:val="none" w:sz="0" w:space="0" w:color="auto"/>
          </w:divBdr>
          <w:divsChild>
            <w:div w:id="1195802168">
              <w:marLeft w:val="0"/>
              <w:marRight w:val="0"/>
              <w:marTop w:val="0"/>
              <w:marBottom w:val="0"/>
              <w:divBdr>
                <w:top w:val="none" w:sz="0" w:space="0" w:color="auto"/>
                <w:left w:val="none" w:sz="0" w:space="0" w:color="auto"/>
                <w:bottom w:val="none" w:sz="0" w:space="0" w:color="auto"/>
                <w:right w:val="none" w:sz="0" w:space="0" w:color="auto"/>
              </w:divBdr>
            </w:div>
            <w:div w:id="1862039402">
              <w:marLeft w:val="0"/>
              <w:marRight w:val="0"/>
              <w:marTop w:val="0"/>
              <w:marBottom w:val="0"/>
              <w:divBdr>
                <w:top w:val="none" w:sz="0" w:space="0" w:color="auto"/>
                <w:left w:val="none" w:sz="0" w:space="0" w:color="auto"/>
                <w:bottom w:val="none" w:sz="0" w:space="0" w:color="auto"/>
                <w:right w:val="none" w:sz="0" w:space="0" w:color="auto"/>
              </w:divBdr>
              <w:divsChild>
                <w:div w:id="1886141130">
                  <w:marLeft w:val="0"/>
                  <w:marRight w:val="0"/>
                  <w:marTop w:val="0"/>
                  <w:marBottom w:val="0"/>
                  <w:divBdr>
                    <w:top w:val="none" w:sz="0" w:space="0" w:color="auto"/>
                    <w:left w:val="none" w:sz="0" w:space="0" w:color="auto"/>
                    <w:bottom w:val="none" w:sz="0" w:space="0" w:color="auto"/>
                    <w:right w:val="none" w:sz="0" w:space="0" w:color="auto"/>
                  </w:divBdr>
                  <w:divsChild>
                    <w:div w:id="1338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3039">
      <w:bodyDiv w:val="1"/>
      <w:marLeft w:val="0"/>
      <w:marRight w:val="0"/>
      <w:marTop w:val="0"/>
      <w:marBottom w:val="0"/>
      <w:divBdr>
        <w:top w:val="none" w:sz="0" w:space="0" w:color="auto"/>
        <w:left w:val="none" w:sz="0" w:space="0" w:color="auto"/>
        <w:bottom w:val="none" w:sz="0" w:space="0" w:color="auto"/>
        <w:right w:val="none" w:sz="0" w:space="0" w:color="auto"/>
      </w:divBdr>
      <w:divsChild>
        <w:div w:id="1363357003">
          <w:marLeft w:val="0"/>
          <w:marRight w:val="0"/>
          <w:marTop w:val="0"/>
          <w:marBottom w:val="0"/>
          <w:divBdr>
            <w:top w:val="none" w:sz="0" w:space="0" w:color="auto"/>
            <w:left w:val="none" w:sz="0" w:space="0" w:color="auto"/>
            <w:bottom w:val="none" w:sz="0" w:space="0" w:color="auto"/>
            <w:right w:val="none" w:sz="0" w:space="0" w:color="auto"/>
          </w:divBdr>
          <w:divsChild>
            <w:div w:id="2117678635">
              <w:marLeft w:val="0"/>
              <w:marRight w:val="0"/>
              <w:marTop w:val="0"/>
              <w:marBottom w:val="0"/>
              <w:divBdr>
                <w:top w:val="none" w:sz="0" w:space="0" w:color="auto"/>
                <w:left w:val="none" w:sz="0" w:space="0" w:color="auto"/>
                <w:bottom w:val="none" w:sz="0" w:space="0" w:color="auto"/>
                <w:right w:val="none" w:sz="0" w:space="0" w:color="auto"/>
              </w:divBdr>
            </w:div>
            <w:div w:id="91438662">
              <w:marLeft w:val="0"/>
              <w:marRight w:val="0"/>
              <w:marTop w:val="0"/>
              <w:marBottom w:val="0"/>
              <w:divBdr>
                <w:top w:val="none" w:sz="0" w:space="0" w:color="auto"/>
                <w:left w:val="none" w:sz="0" w:space="0" w:color="auto"/>
                <w:bottom w:val="none" w:sz="0" w:space="0" w:color="auto"/>
                <w:right w:val="none" w:sz="0" w:space="0" w:color="auto"/>
              </w:divBdr>
              <w:divsChild>
                <w:div w:id="1637448329">
                  <w:marLeft w:val="0"/>
                  <w:marRight w:val="0"/>
                  <w:marTop w:val="0"/>
                  <w:marBottom w:val="0"/>
                  <w:divBdr>
                    <w:top w:val="none" w:sz="0" w:space="0" w:color="auto"/>
                    <w:left w:val="none" w:sz="0" w:space="0" w:color="auto"/>
                    <w:bottom w:val="none" w:sz="0" w:space="0" w:color="auto"/>
                    <w:right w:val="none" w:sz="0" w:space="0" w:color="auto"/>
                  </w:divBdr>
                  <w:divsChild>
                    <w:div w:id="8337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542">
              <w:marLeft w:val="0"/>
              <w:marRight w:val="0"/>
              <w:marTop w:val="0"/>
              <w:marBottom w:val="0"/>
              <w:divBdr>
                <w:top w:val="none" w:sz="0" w:space="0" w:color="auto"/>
                <w:left w:val="none" w:sz="0" w:space="0" w:color="auto"/>
                <w:bottom w:val="none" w:sz="0" w:space="0" w:color="auto"/>
                <w:right w:val="none" w:sz="0" w:space="0" w:color="auto"/>
              </w:divBdr>
            </w:div>
          </w:divsChild>
        </w:div>
        <w:div w:id="430663445">
          <w:marLeft w:val="0"/>
          <w:marRight w:val="0"/>
          <w:marTop w:val="0"/>
          <w:marBottom w:val="0"/>
          <w:divBdr>
            <w:top w:val="none" w:sz="0" w:space="0" w:color="auto"/>
            <w:left w:val="none" w:sz="0" w:space="0" w:color="auto"/>
            <w:bottom w:val="none" w:sz="0" w:space="0" w:color="auto"/>
            <w:right w:val="none" w:sz="0" w:space="0" w:color="auto"/>
          </w:divBdr>
          <w:divsChild>
            <w:div w:id="1028218993">
              <w:marLeft w:val="0"/>
              <w:marRight w:val="0"/>
              <w:marTop w:val="0"/>
              <w:marBottom w:val="0"/>
              <w:divBdr>
                <w:top w:val="none" w:sz="0" w:space="0" w:color="auto"/>
                <w:left w:val="none" w:sz="0" w:space="0" w:color="auto"/>
                <w:bottom w:val="none" w:sz="0" w:space="0" w:color="auto"/>
                <w:right w:val="none" w:sz="0" w:space="0" w:color="auto"/>
              </w:divBdr>
            </w:div>
            <w:div w:id="1654261636">
              <w:marLeft w:val="0"/>
              <w:marRight w:val="0"/>
              <w:marTop w:val="0"/>
              <w:marBottom w:val="0"/>
              <w:divBdr>
                <w:top w:val="none" w:sz="0" w:space="0" w:color="auto"/>
                <w:left w:val="none" w:sz="0" w:space="0" w:color="auto"/>
                <w:bottom w:val="none" w:sz="0" w:space="0" w:color="auto"/>
                <w:right w:val="none" w:sz="0" w:space="0" w:color="auto"/>
              </w:divBdr>
              <w:divsChild>
                <w:div w:id="536892328">
                  <w:marLeft w:val="0"/>
                  <w:marRight w:val="0"/>
                  <w:marTop w:val="0"/>
                  <w:marBottom w:val="0"/>
                  <w:divBdr>
                    <w:top w:val="none" w:sz="0" w:space="0" w:color="auto"/>
                    <w:left w:val="none" w:sz="0" w:space="0" w:color="auto"/>
                    <w:bottom w:val="none" w:sz="0" w:space="0" w:color="auto"/>
                    <w:right w:val="none" w:sz="0" w:space="0" w:color="auto"/>
                  </w:divBdr>
                  <w:divsChild>
                    <w:div w:id="18987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514">
              <w:marLeft w:val="0"/>
              <w:marRight w:val="0"/>
              <w:marTop w:val="0"/>
              <w:marBottom w:val="0"/>
              <w:divBdr>
                <w:top w:val="none" w:sz="0" w:space="0" w:color="auto"/>
                <w:left w:val="none" w:sz="0" w:space="0" w:color="auto"/>
                <w:bottom w:val="none" w:sz="0" w:space="0" w:color="auto"/>
                <w:right w:val="none" w:sz="0" w:space="0" w:color="auto"/>
              </w:divBdr>
            </w:div>
          </w:divsChild>
        </w:div>
        <w:div w:id="489516377">
          <w:marLeft w:val="0"/>
          <w:marRight w:val="0"/>
          <w:marTop w:val="0"/>
          <w:marBottom w:val="0"/>
          <w:divBdr>
            <w:top w:val="none" w:sz="0" w:space="0" w:color="auto"/>
            <w:left w:val="none" w:sz="0" w:space="0" w:color="auto"/>
            <w:bottom w:val="none" w:sz="0" w:space="0" w:color="auto"/>
            <w:right w:val="none" w:sz="0" w:space="0" w:color="auto"/>
          </w:divBdr>
          <w:divsChild>
            <w:div w:id="979112667">
              <w:marLeft w:val="0"/>
              <w:marRight w:val="0"/>
              <w:marTop w:val="0"/>
              <w:marBottom w:val="0"/>
              <w:divBdr>
                <w:top w:val="none" w:sz="0" w:space="0" w:color="auto"/>
                <w:left w:val="none" w:sz="0" w:space="0" w:color="auto"/>
                <w:bottom w:val="none" w:sz="0" w:space="0" w:color="auto"/>
                <w:right w:val="none" w:sz="0" w:space="0" w:color="auto"/>
              </w:divBdr>
            </w:div>
            <w:div w:id="426073792">
              <w:marLeft w:val="0"/>
              <w:marRight w:val="0"/>
              <w:marTop w:val="0"/>
              <w:marBottom w:val="0"/>
              <w:divBdr>
                <w:top w:val="none" w:sz="0" w:space="0" w:color="auto"/>
                <w:left w:val="none" w:sz="0" w:space="0" w:color="auto"/>
                <w:bottom w:val="none" w:sz="0" w:space="0" w:color="auto"/>
                <w:right w:val="none" w:sz="0" w:space="0" w:color="auto"/>
              </w:divBdr>
              <w:divsChild>
                <w:div w:id="1656370534">
                  <w:marLeft w:val="0"/>
                  <w:marRight w:val="0"/>
                  <w:marTop w:val="0"/>
                  <w:marBottom w:val="0"/>
                  <w:divBdr>
                    <w:top w:val="none" w:sz="0" w:space="0" w:color="auto"/>
                    <w:left w:val="none" w:sz="0" w:space="0" w:color="auto"/>
                    <w:bottom w:val="none" w:sz="0" w:space="0" w:color="auto"/>
                    <w:right w:val="none" w:sz="0" w:space="0" w:color="auto"/>
                  </w:divBdr>
                  <w:divsChild>
                    <w:div w:id="16169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7867">
              <w:marLeft w:val="0"/>
              <w:marRight w:val="0"/>
              <w:marTop w:val="0"/>
              <w:marBottom w:val="0"/>
              <w:divBdr>
                <w:top w:val="none" w:sz="0" w:space="0" w:color="auto"/>
                <w:left w:val="none" w:sz="0" w:space="0" w:color="auto"/>
                <w:bottom w:val="none" w:sz="0" w:space="0" w:color="auto"/>
                <w:right w:val="none" w:sz="0" w:space="0" w:color="auto"/>
              </w:divBdr>
            </w:div>
          </w:divsChild>
        </w:div>
        <w:div w:id="1431001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973323">
      <w:bodyDiv w:val="1"/>
      <w:marLeft w:val="0"/>
      <w:marRight w:val="0"/>
      <w:marTop w:val="0"/>
      <w:marBottom w:val="0"/>
      <w:divBdr>
        <w:top w:val="none" w:sz="0" w:space="0" w:color="auto"/>
        <w:left w:val="none" w:sz="0" w:space="0" w:color="auto"/>
        <w:bottom w:val="none" w:sz="0" w:space="0" w:color="auto"/>
        <w:right w:val="none" w:sz="0" w:space="0" w:color="auto"/>
      </w:divBdr>
    </w:div>
    <w:div w:id="2066945208">
      <w:bodyDiv w:val="1"/>
      <w:marLeft w:val="0"/>
      <w:marRight w:val="0"/>
      <w:marTop w:val="0"/>
      <w:marBottom w:val="0"/>
      <w:divBdr>
        <w:top w:val="none" w:sz="0" w:space="0" w:color="auto"/>
        <w:left w:val="none" w:sz="0" w:space="0" w:color="auto"/>
        <w:bottom w:val="none" w:sz="0" w:space="0" w:color="auto"/>
        <w:right w:val="none" w:sz="0" w:space="0" w:color="auto"/>
      </w:divBdr>
    </w:div>
    <w:div w:id="2086220082">
      <w:bodyDiv w:val="1"/>
      <w:marLeft w:val="0"/>
      <w:marRight w:val="0"/>
      <w:marTop w:val="0"/>
      <w:marBottom w:val="0"/>
      <w:divBdr>
        <w:top w:val="none" w:sz="0" w:space="0" w:color="auto"/>
        <w:left w:val="none" w:sz="0" w:space="0" w:color="auto"/>
        <w:bottom w:val="none" w:sz="0" w:space="0" w:color="auto"/>
        <w:right w:val="none" w:sz="0" w:space="0" w:color="auto"/>
      </w:divBdr>
    </w:div>
    <w:div w:id="2131196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seaborn.pydata.org/"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mavenanalytics.io/data-playground?page=9&amp;pageSize=5"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mavenanalytics.io/data-playground?page=9&amp;pageSiz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C99B0-6BC5-48DB-BA7D-9EE521E0D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32</Pages>
  <Words>4807</Words>
  <Characters>27403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43</cp:revision>
  <dcterms:created xsi:type="dcterms:W3CDTF">2025-04-09T13:19:00Z</dcterms:created>
  <dcterms:modified xsi:type="dcterms:W3CDTF">2025-04-10T20:42:00Z</dcterms:modified>
  <cp:category/>
</cp:coreProperties>
</file>